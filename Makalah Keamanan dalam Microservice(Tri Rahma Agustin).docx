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9A7AA" w14:textId="08A3D317" w:rsidR="002F6B82" w:rsidRPr="002F6B82" w:rsidRDefault="002F6B82" w:rsidP="002F6B82">
      <w:pPr>
        <w:spacing w:after="0"/>
        <w:jc w:val="center"/>
        <w:rPr>
          <w:rFonts w:ascii="Times New Roman" w:hAnsi="Times New Roman" w:cs="Times New Roman"/>
          <w:b/>
          <w:bCs/>
          <w:sz w:val="32"/>
          <w:szCs w:val="32"/>
        </w:rPr>
      </w:pPr>
      <w:r w:rsidRPr="002F6B82">
        <w:rPr>
          <w:rFonts w:ascii="Times New Roman" w:hAnsi="Times New Roman" w:cs="Times New Roman"/>
          <w:b/>
          <w:bCs/>
          <w:sz w:val="32"/>
          <w:szCs w:val="32"/>
        </w:rPr>
        <w:t>MAKALAH</w:t>
      </w:r>
    </w:p>
    <w:p w14:paraId="3A71EB0B" w14:textId="0FE5D7D9" w:rsidR="002F6B82" w:rsidRPr="002F6B82" w:rsidRDefault="002F6B82" w:rsidP="002F6B82">
      <w:pPr>
        <w:spacing w:after="0"/>
        <w:jc w:val="center"/>
        <w:rPr>
          <w:rFonts w:ascii="Times New Roman" w:hAnsi="Times New Roman" w:cs="Times New Roman"/>
          <w:b/>
          <w:bCs/>
          <w:sz w:val="32"/>
          <w:szCs w:val="32"/>
        </w:rPr>
      </w:pPr>
      <w:r w:rsidRPr="002F6B82">
        <w:rPr>
          <w:rFonts w:ascii="Times New Roman" w:hAnsi="Times New Roman" w:cs="Times New Roman"/>
          <w:b/>
          <w:bCs/>
          <w:sz w:val="32"/>
          <w:szCs w:val="32"/>
        </w:rPr>
        <w:t>MICROSERVICES</w:t>
      </w:r>
    </w:p>
    <w:p w14:paraId="3F52C702" w14:textId="77777777" w:rsidR="002F6B82" w:rsidRPr="002F6B82" w:rsidRDefault="002F6B82" w:rsidP="002F6B82">
      <w:pPr>
        <w:spacing w:after="0"/>
        <w:jc w:val="center"/>
        <w:rPr>
          <w:rFonts w:ascii="Times New Roman" w:hAnsi="Times New Roman" w:cs="Times New Roman"/>
          <w:b/>
          <w:bCs/>
          <w:sz w:val="32"/>
          <w:szCs w:val="32"/>
        </w:rPr>
      </w:pPr>
      <w:r w:rsidRPr="002F6B82">
        <w:rPr>
          <w:rFonts w:ascii="Times New Roman" w:hAnsi="Times New Roman" w:cs="Times New Roman"/>
          <w:b/>
          <w:bCs/>
          <w:sz w:val="32"/>
          <w:szCs w:val="32"/>
        </w:rPr>
        <w:t>“KEAMANAN DALAM MICROSERVICES”</w:t>
      </w:r>
    </w:p>
    <w:p w14:paraId="12AC7628" w14:textId="77777777" w:rsidR="002F6B82" w:rsidRPr="008165A5" w:rsidRDefault="002F6B82" w:rsidP="002F6B82">
      <w:pPr>
        <w:spacing w:line="240" w:lineRule="auto"/>
        <w:jc w:val="center"/>
        <w:rPr>
          <w:rFonts w:ascii="Times New Roman" w:hAnsi="Times New Roman" w:cs="Times New Roman"/>
          <w:b/>
          <w:bCs/>
          <w:sz w:val="24"/>
          <w:szCs w:val="24"/>
        </w:rPr>
      </w:pPr>
    </w:p>
    <w:p w14:paraId="65A9728A" w14:textId="77777777" w:rsidR="002F6B82" w:rsidRPr="008165A5" w:rsidRDefault="002F6B82" w:rsidP="002F6B82">
      <w:pPr>
        <w:spacing w:line="360" w:lineRule="auto"/>
        <w:jc w:val="center"/>
        <w:rPr>
          <w:rFonts w:ascii="Times New Roman" w:hAnsi="Times New Roman" w:cs="Times New Roman"/>
          <w:b/>
          <w:bCs/>
          <w:sz w:val="24"/>
          <w:szCs w:val="24"/>
        </w:rPr>
      </w:pPr>
      <w:r w:rsidRPr="008165A5">
        <w:rPr>
          <w:rFonts w:ascii="Times New Roman" w:hAnsi="Times New Roman" w:cs="Times New Roman"/>
          <w:noProof/>
          <w:sz w:val="24"/>
          <w:szCs w:val="24"/>
          <w:lang w:eastAsia="id-ID"/>
        </w:rPr>
        <w:drawing>
          <wp:inline distT="0" distB="0" distL="0" distR="0" wp14:anchorId="551158C0" wp14:editId="15869485">
            <wp:extent cx="2314680" cy="2263697"/>
            <wp:effectExtent l="0" t="0" r="0" b="3810"/>
            <wp:docPr id="36" name="Picture 1" descr="97B2CB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97B2CB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42293" cy="2290702"/>
                    </a:xfrm>
                    <a:prstGeom prst="rect">
                      <a:avLst/>
                    </a:prstGeom>
                    <a:noFill/>
                    <a:ln>
                      <a:noFill/>
                    </a:ln>
                  </pic:spPr>
                </pic:pic>
              </a:graphicData>
            </a:graphic>
          </wp:inline>
        </w:drawing>
      </w:r>
    </w:p>
    <w:p w14:paraId="309BF7AB" w14:textId="77777777" w:rsidR="002F6B82" w:rsidRPr="008165A5" w:rsidRDefault="002F6B82" w:rsidP="002F6B82">
      <w:pPr>
        <w:spacing w:line="360" w:lineRule="auto"/>
        <w:jc w:val="center"/>
        <w:rPr>
          <w:rFonts w:ascii="Times New Roman" w:hAnsi="Times New Roman" w:cs="Times New Roman"/>
          <w:b/>
          <w:bCs/>
          <w:sz w:val="24"/>
          <w:szCs w:val="24"/>
        </w:rPr>
      </w:pPr>
    </w:p>
    <w:p w14:paraId="6A79254C" w14:textId="77777777" w:rsidR="002F6B82" w:rsidRPr="008165A5" w:rsidRDefault="002F6B82" w:rsidP="002F6B82">
      <w:pPr>
        <w:spacing w:line="360" w:lineRule="auto"/>
        <w:jc w:val="center"/>
        <w:rPr>
          <w:rFonts w:ascii="Times New Roman" w:hAnsi="Times New Roman" w:cs="Times New Roman"/>
          <w:b/>
          <w:bCs/>
          <w:sz w:val="24"/>
          <w:szCs w:val="24"/>
        </w:rPr>
      </w:pPr>
    </w:p>
    <w:p w14:paraId="4498CE11" w14:textId="77777777" w:rsidR="002F6B82" w:rsidRPr="002F6B82" w:rsidRDefault="002F6B82" w:rsidP="002F6B82">
      <w:pPr>
        <w:spacing w:line="360" w:lineRule="auto"/>
        <w:jc w:val="center"/>
        <w:rPr>
          <w:rFonts w:ascii="Times New Roman" w:hAnsi="Times New Roman" w:cs="Times New Roman"/>
          <w:b/>
          <w:bCs/>
          <w:sz w:val="32"/>
          <w:szCs w:val="32"/>
        </w:rPr>
      </w:pPr>
      <w:r w:rsidRPr="002F6B82">
        <w:rPr>
          <w:rFonts w:ascii="Times New Roman" w:hAnsi="Times New Roman" w:cs="Times New Roman"/>
          <w:b/>
          <w:bCs/>
          <w:sz w:val="32"/>
          <w:szCs w:val="32"/>
        </w:rPr>
        <w:t>DISUSUN OLEH:</w:t>
      </w:r>
    </w:p>
    <w:p w14:paraId="35264CE0" w14:textId="77777777" w:rsidR="002F6B82" w:rsidRPr="002F6B82" w:rsidRDefault="002F6B82" w:rsidP="002F6B82">
      <w:pPr>
        <w:spacing w:line="360" w:lineRule="auto"/>
        <w:jc w:val="center"/>
        <w:rPr>
          <w:rFonts w:ascii="Times New Roman" w:hAnsi="Times New Roman" w:cs="Times New Roman"/>
          <w:b/>
          <w:bCs/>
          <w:sz w:val="32"/>
          <w:szCs w:val="32"/>
        </w:rPr>
      </w:pPr>
    </w:p>
    <w:p w14:paraId="195FFA08" w14:textId="6A5C5D53" w:rsidR="002F6B82" w:rsidRPr="002F6B82" w:rsidRDefault="002F6B82" w:rsidP="002F6B82">
      <w:pPr>
        <w:spacing w:after="0" w:line="360" w:lineRule="auto"/>
        <w:jc w:val="center"/>
        <w:rPr>
          <w:rFonts w:ascii="Times New Roman" w:hAnsi="Times New Roman" w:cs="Times New Roman"/>
          <w:b/>
          <w:bCs/>
          <w:sz w:val="32"/>
          <w:szCs w:val="32"/>
        </w:rPr>
      </w:pPr>
      <w:r w:rsidRPr="002F6B82">
        <w:rPr>
          <w:rFonts w:ascii="Times New Roman" w:hAnsi="Times New Roman" w:cs="Times New Roman"/>
          <w:b/>
          <w:bCs/>
          <w:sz w:val="32"/>
          <w:szCs w:val="32"/>
        </w:rPr>
        <w:t>TRI RAHMA AGUSTIN</w:t>
      </w:r>
    </w:p>
    <w:p w14:paraId="4C2E054D" w14:textId="02F6F423" w:rsidR="002F6B82" w:rsidRPr="002F6B82" w:rsidRDefault="002F6B82" w:rsidP="002F6B82">
      <w:pPr>
        <w:spacing w:after="0" w:line="360" w:lineRule="auto"/>
        <w:jc w:val="center"/>
        <w:rPr>
          <w:rFonts w:ascii="Times New Roman" w:hAnsi="Times New Roman" w:cs="Times New Roman"/>
          <w:b/>
          <w:bCs/>
          <w:sz w:val="32"/>
          <w:szCs w:val="32"/>
        </w:rPr>
      </w:pPr>
      <w:r w:rsidRPr="002F6B82">
        <w:rPr>
          <w:rFonts w:ascii="Times New Roman" w:hAnsi="Times New Roman" w:cs="Times New Roman"/>
          <w:b/>
          <w:bCs/>
          <w:sz w:val="32"/>
          <w:szCs w:val="32"/>
        </w:rPr>
        <w:t>230108</w:t>
      </w:r>
      <w:r w:rsidRPr="002F6B82">
        <w:rPr>
          <w:rFonts w:ascii="Times New Roman" w:hAnsi="Times New Roman" w:cs="Times New Roman"/>
          <w:b/>
          <w:bCs/>
          <w:sz w:val="32"/>
          <w:szCs w:val="32"/>
        </w:rPr>
        <w:t>2018</w:t>
      </w:r>
    </w:p>
    <w:p w14:paraId="1C8E33FD" w14:textId="77777777" w:rsidR="002F6B82" w:rsidRPr="002F6B82" w:rsidRDefault="002F6B82" w:rsidP="002F6B82">
      <w:pPr>
        <w:spacing w:line="360" w:lineRule="auto"/>
        <w:rPr>
          <w:rFonts w:ascii="Times New Roman" w:hAnsi="Times New Roman" w:cs="Times New Roman"/>
          <w:b/>
          <w:bCs/>
          <w:sz w:val="32"/>
          <w:szCs w:val="32"/>
        </w:rPr>
      </w:pPr>
    </w:p>
    <w:p w14:paraId="166D42A9" w14:textId="77777777" w:rsidR="002F6B82" w:rsidRPr="002F6B82" w:rsidRDefault="002F6B82" w:rsidP="002F6B82">
      <w:pPr>
        <w:spacing w:after="0"/>
        <w:jc w:val="center"/>
        <w:rPr>
          <w:rFonts w:ascii="Times New Roman" w:hAnsi="Times New Roman" w:cs="Times New Roman"/>
          <w:b/>
          <w:bCs/>
          <w:sz w:val="32"/>
          <w:szCs w:val="32"/>
        </w:rPr>
      </w:pPr>
      <w:r w:rsidRPr="002F6B82">
        <w:rPr>
          <w:rFonts w:ascii="Times New Roman" w:hAnsi="Times New Roman" w:cs="Times New Roman"/>
          <w:b/>
          <w:bCs/>
          <w:sz w:val="32"/>
          <w:szCs w:val="32"/>
        </w:rPr>
        <w:t>PROGRAM STUDI TEKNIK KOMPUTER</w:t>
      </w:r>
    </w:p>
    <w:p w14:paraId="78A30763" w14:textId="77777777" w:rsidR="002F6B82" w:rsidRPr="002F6B82" w:rsidRDefault="002F6B82" w:rsidP="002F6B82">
      <w:pPr>
        <w:spacing w:after="0"/>
        <w:jc w:val="center"/>
        <w:rPr>
          <w:rFonts w:ascii="Times New Roman" w:hAnsi="Times New Roman" w:cs="Times New Roman"/>
          <w:b/>
          <w:bCs/>
          <w:sz w:val="32"/>
          <w:szCs w:val="32"/>
        </w:rPr>
      </w:pPr>
      <w:r w:rsidRPr="002F6B82">
        <w:rPr>
          <w:rFonts w:ascii="Times New Roman" w:hAnsi="Times New Roman" w:cs="Times New Roman"/>
          <w:b/>
          <w:bCs/>
          <w:sz w:val="32"/>
          <w:szCs w:val="32"/>
        </w:rPr>
        <w:t>JURUSAN TEKNOLOGI INFORMASI</w:t>
      </w:r>
    </w:p>
    <w:p w14:paraId="215F516F" w14:textId="77777777" w:rsidR="002F6B82" w:rsidRPr="002F6B82" w:rsidRDefault="002F6B82" w:rsidP="002F6B82">
      <w:pPr>
        <w:spacing w:after="0"/>
        <w:jc w:val="center"/>
        <w:rPr>
          <w:rFonts w:ascii="Times New Roman" w:hAnsi="Times New Roman" w:cs="Times New Roman"/>
          <w:b/>
          <w:bCs/>
          <w:sz w:val="32"/>
          <w:szCs w:val="32"/>
        </w:rPr>
      </w:pPr>
      <w:r w:rsidRPr="002F6B82">
        <w:rPr>
          <w:rFonts w:ascii="Times New Roman" w:hAnsi="Times New Roman" w:cs="Times New Roman"/>
          <w:b/>
          <w:bCs/>
          <w:sz w:val="32"/>
          <w:szCs w:val="32"/>
        </w:rPr>
        <w:t>POLITEKNIK NEGERI PADANG</w:t>
      </w:r>
    </w:p>
    <w:p w14:paraId="60C3DB86" w14:textId="77777777" w:rsidR="002F6B82" w:rsidRPr="002F6B82" w:rsidRDefault="002F6B82" w:rsidP="002F6B82">
      <w:pPr>
        <w:suppressAutoHyphens/>
        <w:spacing w:before="120" w:after="0"/>
        <w:ind w:left="360"/>
        <w:jc w:val="center"/>
        <w:rPr>
          <w:rFonts w:ascii="Times New Roman" w:hAnsi="Times New Roman" w:cs="Times New Roman"/>
          <w:b/>
          <w:bCs/>
          <w:sz w:val="32"/>
          <w:szCs w:val="32"/>
        </w:rPr>
      </w:pPr>
      <w:r w:rsidRPr="002F6B82">
        <w:rPr>
          <w:rFonts w:ascii="Times New Roman" w:hAnsi="Times New Roman" w:cs="Times New Roman"/>
          <w:b/>
          <w:bCs/>
          <w:sz w:val="32"/>
          <w:szCs w:val="32"/>
        </w:rPr>
        <w:t>2024/2025</w:t>
      </w:r>
    </w:p>
    <w:p w14:paraId="172C140B" w14:textId="54C99977" w:rsidR="002F6B82" w:rsidRDefault="002F6B82" w:rsidP="002F6B82">
      <w:pPr>
        <w:spacing w:after="0" w:line="240" w:lineRule="auto"/>
        <w:rPr>
          <w:rFonts w:asciiTheme="majorHAnsi" w:eastAsiaTheme="majorEastAsia" w:hAnsiTheme="majorHAnsi" w:cstheme="majorBidi"/>
          <w:b/>
          <w:bCs/>
          <w:color w:val="365F91" w:themeColor="accent1" w:themeShade="BF"/>
          <w:sz w:val="28"/>
          <w:szCs w:val="28"/>
        </w:rPr>
      </w:pPr>
    </w:p>
    <w:p w14:paraId="0DC294A8" w14:textId="72ED5D95" w:rsidR="001428F5" w:rsidRPr="002F6B82" w:rsidRDefault="00000000" w:rsidP="002F6B82">
      <w:pPr>
        <w:pStyle w:val="Heading1"/>
        <w:jc w:val="center"/>
        <w:rPr>
          <w:rFonts w:ascii="Times New Roman" w:hAnsi="Times New Roman" w:cs="Times New Roman"/>
          <w:color w:val="auto"/>
        </w:rPr>
      </w:pPr>
      <w:r w:rsidRPr="002F6B82">
        <w:rPr>
          <w:rFonts w:ascii="Times New Roman" w:hAnsi="Times New Roman" w:cs="Times New Roman"/>
          <w:color w:val="auto"/>
        </w:rPr>
        <w:lastRenderedPageBreak/>
        <w:t>BAB I: PENDAHULUAN</w:t>
      </w:r>
    </w:p>
    <w:p w14:paraId="7CCDBC8E" w14:textId="0693FD5C" w:rsidR="001428F5" w:rsidRPr="002F6B82" w:rsidRDefault="00000000" w:rsidP="00487703">
      <w:pPr>
        <w:pStyle w:val="Heading2"/>
        <w:numPr>
          <w:ilvl w:val="1"/>
          <w:numId w:val="10"/>
        </w:numPr>
        <w:rPr>
          <w:rFonts w:ascii="Times New Roman" w:hAnsi="Times New Roman" w:cs="Times New Roman"/>
          <w:color w:val="auto"/>
          <w:sz w:val="24"/>
          <w:szCs w:val="24"/>
        </w:rPr>
      </w:pPr>
      <w:r w:rsidRPr="002F6B82">
        <w:rPr>
          <w:rFonts w:ascii="Times New Roman" w:hAnsi="Times New Roman" w:cs="Times New Roman"/>
          <w:color w:val="auto"/>
          <w:sz w:val="24"/>
          <w:szCs w:val="24"/>
        </w:rPr>
        <w:t xml:space="preserve">Latar </w:t>
      </w:r>
      <w:proofErr w:type="spellStart"/>
      <w:r w:rsidRPr="002F6B82">
        <w:rPr>
          <w:rFonts w:ascii="Times New Roman" w:hAnsi="Times New Roman" w:cs="Times New Roman"/>
          <w:color w:val="auto"/>
          <w:sz w:val="24"/>
          <w:szCs w:val="24"/>
        </w:rPr>
        <w:t>Belakang</w:t>
      </w:r>
      <w:proofErr w:type="spellEnd"/>
    </w:p>
    <w:p w14:paraId="491FCC9F" w14:textId="77777777" w:rsidR="00487703" w:rsidRPr="002F6B82" w:rsidRDefault="00487703" w:rsidP="002F6B82">
      <w:pPr>
        <w:pStyle w:val="NormalWeb"/>
        <w:spacing w:line="360" w:lineRule="auto"/>
        <w:ind w:left="390" w:firstLine="330"/>
        <w:jc w:val="both"/>
      </w:pPr>
      <w:proofErr w:type="spellStart"/>
      <w:r w:rsidRPr="002F6B82">
        <w:t>Perkembangan</w:t>
      </w:r>
      <w:proofErr w:type="spellEnd"/>
      <w:r w:rsidRPr="002F6B82">
        <w:t xml:space="preserve"> </w:t>
      </w:r>
      <w:proofErr w:type="spellStart"/>
      <w:r w:rsidRPr="002F6B82">
        <w:t>teknologi</w:t>
      </w:r>
      <w:proofErr w:type="spellEnd"/>
      <w:r w:rsidRPr="002F6B82">
        <w:t xml:space="preserve"> </w:t>
      </w:r>
      <w:proofErr w:type="spellStart"/>
      <w:r w:rsidRPr="002F6B82">
        <w:t>informasi</w:t>
      </w:r>
      <w:proofErr w:type="spellEnd"/>
      <w:r w:rsidRPr="002F6B82">
        <w:t xml:space="preserve"> </w:t>
      </w:r>
      <w:proofErr w:type="spellStart"/>
      <w:r w:rsidRPr="002F6B82">
        <w:t>telah</w:t>
      </w:r>
      <w:proofErr w:type="spellEnd"/>
      <w:r w:rsidRPr="002F6B82">
        <w:t xml:space="preserve"> </w:t>
      </w:r>
      <w:proofErr w:type="spellStart"/>
      <w:r w:rsidRPr="002F6B82">
        <w:t>membawa</w:t>
      </w:r>
      <w:proofErr w:type="spellEnd"/>
      <w:r w:rsidRPr="002F6B82">
        <w:t xml:space="preserve"> </w:t>
      </w:r>
      <w:proofErr w:type="spellStart"/>
      <w:r w:rsidRPr="002F6B82">
        <w:t>perubahan</w:t>
      </w:r>
      <w:proofErr w:type="spellEnd"/>
      <w:r w:rsidRPr="002F6B82">
        <w:t xml:space="preserve"> </w:t>
      </w:r>
      <w:proofErr w:type="spellStart"/>
      <w:r w:rsidRPr="002F6B82">
        <w:t>besar</w:t>
      </w:r>
      <w:proofErr w:type="spellEnd"/>
      <w:r w:rsidRPr="002F6B82">
        <w:t xml:space="preserve"> </w:t>
      </w:r>
      <w:proofErr w:type="spellStart"/>
      <w:r w:rsidRPr="002F6B82">
        <w:t>dalam</w:t>
      </w:r>
      <w:proofErr w:type="spellEnd"/>
      <w:r w:rsidRPr="002F6B82">
        <w:t xml:space="preserve"> </w:t>
      </w:r>
      <w:proofErr w:type="spellStart"/>
      <w:r w:rsidRPr="002F6B82">
        <w:t>cara</w:t>
      </w:r>
      <w:proofErr w:type="spellEnd"/>
      <w:r w:rsidRPr="002F6B82">
        <w:t xml:space="preserve"> </w:t>
      </w:r>
      <w:proofErr w:type="spellStart"/>
      <w:r w:rsidRPr="002F6B82">
        <w:t>pengembangan</w:t>
      </w:r>
      <w:proofErr w:type="spellEnd"/>
      <w:r w:rsidRPr="002F6B82">
        <w:t xml:space="preserve"> dan </w:t>
      </w:r>
      <w:proofErr w:type="spellStart"/>
      <w:r w:rsidRPr="002F6B82">
        <w:t>pengelolaan</w:t>
      </w:r>
      <w:proofErr w:type="spellEnd"/>
      <w:r w:rsidRPr="002F6B82">
        <w:t xml:space="preserve"> </w:t>
      </w:r>
      <w:proofErr w:type="spellStart"/>
      <w:r w:rsidRPr="002F6B82">
        <w:t>sistem</w:t>
      </w:r>
      <w:proofErr w:type="spellEnd"/>
      <w:r w:rsidRPr="002F6B82">
        <w:t xml:space="preserve"> </w:t>
      </w:r>
      <w:proofErr w:type="spellStart"/>
      <w:r w:rsidRPr="002F6B82">
        <w:t>perangkat</w:t>
      </w:r>
      <w:proofErr w:type="spellEnd"/>
      <w:r w:rsidRPr="002F6B82">
        <w:t xml:space="preserve"> </w:t>
      </w:r>
      <w:proofErr w:type="spellStart"/>
      <w:r w:rsidRPr="002F6B82">
        <w:t>lunak</w:t>
      </w:r>
      <w:proofErr w:type="spellEnd"/>
      <w:r w:rsidRPr="002F6B82">
        <w:t xml:space="preserve">. Salah </w:t>
      </w:r>
      <w:proofErr w:type="spellStart"/>
      <w:r w:rsidRPr="002F6B82">
        <w:t>satu</w:t>
      </w:r>
      <w:proofErr w:type="spellEnd"/>
      <w:r w:rsidRPr="002F6B82">
        <w:t xml:space="preserve"> </w:t>
      </w:r>
      <w:proofErr w:type="spellStart"/>
      <w:r w:rsidRPr="002F6B82">
        <w:t>pendekatan</w:t>
      </w:r>
      <w:proofErr w:type="spellEnd"/>
      <w:r w:rsidRPr="002F6B82">
        <w:t xml:space="preserve"> </w:t>
      </w:r>
      <w:proofErr w:type="spellStart"/>
      <w:r w:rsidRPr="002F6B82">
        <w:t>arsitektur</w:t>
      </w:r>
      <w:proofErr w:type="spellEnd"/>
      <w:r w:rsidRPr="002F6B82">
        <w:t xml:space="preserve"> modern yang </w:t>
      </w:r>
      <w:proofErr w:type="spellStart"/>
      <w:r w:rsidRPr="002F6B82">
        <w:t>kini</w:t>
      </w:r>
      <w:proofErr w:type="spellEnd"/>
      <w:r w:rsidRPr="002F6B82">
        <w:t xml:space="preserve"> </w:t>
      </w:r>
      <w:proofErr w:type="spellStart"/>
      <w:r w:rsidRPr="002F6B82">
        <w:t>banyak</w:t>
      </w:r>
      <w:proofErr w:type="spellEnd"/>
      <w:r w:rsidRPr="002F6B82">
        <w:t xml:space="preserve"> </w:t>
      </w:r>
      <w:proofErr w:type="spellStart"/>
      <w:r w:rsidRPr="002F6B82">
        <w:t>digunakan</w:t>
      </w:r>
      <w:proofErr w:type="spellEnd"/>
      <w:r w:rsidRPr="002F6B82">
        <w:t xml:space="preserve"> </w:t>
      </w:r>
      <w:proofErr w:type="spellStart"/>
      <w:r w:rsidRPr="002F6B82">
        <w:t>adalah</w:t>
      </w:r>
      <w:proofErr w:type="spellEnd"/>
      <w:r w:rsidRPr="002F6B82">
        <w:t xml:space="preserve"> microservice. Microservice </w:t>
      </w:r>
      <w:proofErr w:type="spellStart"/>
      <w:r w:rsidRPr="002F6B82">
        <w:t>memungkinkan</w:t>
      </w:r>
      <w:proofErr w:type="spellEnd"/>
      <w:r w:rsidRPr="002F6B82">
        <w:t xml:space="preserve"> </w:t>
      </w:r>
      <w:proofErr w:type="spellStart"/>
      <w:r w:rsidRPr="002F6B82">
        <w:t>pengembangan</w:t>
      </w:r>
      <w:proofErr w:type="spellEnd"/>
      <w:r w:rsidRPr="002F6B82">
        <w:t xml:space="preserve"> </w:t>
      </w:r>
      <w:proofErr w:type="spellStart"/>
      <w:r w:rsidRPr="002F6B82">
        <w:t>aplikasi</w:t>
      </w:r>
      <w:proofErr w:type="spellEnd"/>
      <w:r w:rsidRPr="002F6B82">
        <w:t xml:space="preserve"> </w:t>
      </w:r>
      <w:proofErr w:type="spellStart"/>
      <w:r w:rsidRPr="002F6B82">
        <w:t>sebagai</w:t>
      </w:r>
      <w:proofErr w:type="spellEnd"/>
      <w:r w:rsidRPr="002F6B82">
        <w:t xml:space="preserve"> </w:t>
      </w:r>
      <w:proofErr w:type="spellStart"/>
      <w:r w:rsidRPr="002F6B82">
        <w:t>kumpulan</w:t>
      </w:r>
      <w:proofErr w:type="spellEnd"/>
      <w:r w:rsidRPr="002F6B82">
        <w:t xml:space="preserve"> </w:t>
      </w:r>
      <w:proofErr w:type="spellStart"/>
      <w:r w:rsidRPr="002F6B82">
        <w:t>layanan</w:t>
      </w:r>
      <w:proofErr w:type="spellEnd"/>
      <w:r w:rsidRPr="002F6B82">
        <w:t xml:space="preserve"> </w:t>
      </w:r>
      <w:proofErr w:type="spellStart"/>
      <w:r w:rsidRPr="002F6B82">
        <w:t>kecil</w:t>
      </w:r>
      <w:proofErr w:type="spellEnd"/>
      <w:r w:rsidRPr="002F6B82">
        <w:t xml:space="preserve"> yang </w:t>
      </w:r>
      <w:proofErr w:type="spellStart"/>
      <w:r w:rsidRPr="002F6B82">
        <w:t>saling</w:t>
      </w:r>
      <w:proofErr w:type="spellEnd"/>
      <w:r w:rsidRPr="002F6B82">
        <w:t xml:space="preserve"> </w:t>
      </w:r>
      <w:proofErr w:type="spellStart"/>
      <w:r w:rsidRPr="002F6B82">
        <w:t>berinteraksi</w:t>
      </w:r>
      <w:proofErr w:type="spellEnd"/>
      <w:r w:rsidRPr="002F6B82">
        <w:t xml:space="preserve">, masing-masing </w:t>
      </w:r>
      <w:proofErr w:type="spellStart"/>
      <w:r w:rsidRPr="002F6B82">
        <w:t>memiliki</w:t>
      </w:r>
      <w:proofErr w:type="spellEnd"/>
      <w:r w:rsidRPr="002F6B82">
        <w:t xml:space="preserve"> </w:t>
      </w:r>
      <w:proofErr w:type="spellStart"/>
      <w:r w:rsidRPr="002F6B82">
        <w:t>tanggung</w:t>
      </w:r>
      <w:proofErr w:type="spellEnd"/>
      <w:r w:rsidRPr="002F6B82">
        <w:t xml:space="preserve"> </w:t>
      </w:r>
      <w:proofErr w:type="spellStart"/>
      <w:r w:rsidRPr="002F6B82">
        <w:t>jawab</w:t>
      </w:r>
      <w:proofErr w:type="spellEnd"/>
      <w:r w:rsidRPr="002F6B82">
        <w:t xml:space="preserve"> </w:t>
      </w:r>
      <w:proofErr w:type="spellStart"/>
      <w:r w:rsidRPr="002F6B82">
        <w:t>spesifik</w:t>
      </w:r>
      <w:proofErr w:type="spellEnd"/>
      <w:r w:rsidRPr="002F6B82">
        <w:t xml:space="preserve"> dan </w:t>
      </w:r>
      <w:proofErr w:type="spellStart"/>
      <w:r w:rsidRPr="002F6B82">
        <w:t>dapat</w:t>
      </w:r>
      <w:proofErr w:type="spellEnd"/>
      <w:r w:rsidRPr="002F6B82">
        <w:t xml:space="preserve"> </w:t>
      </w:r>
      <w:proofErr w:type="spellStart"/>
      <w:r w:rsidRPr="002F6B82">
        <w:t>dikembangkan</w:t>
      </w:r>
      <w:proofErr w:type="spellEnd"/>
      <w:r w:rsidRPr="002F6B82">
        <w:t xml:space="preserve"> </w:t>
      </w:r>
      <w:proofErr w:type="spellStart"/>
      <w:r w:rsidRPr="002F6B82">
        <w:t>serta</w:t>
      </w:r>
      <w:proofErr w:type="spellEnd"/>
      <w:r w:rsidRPr="002F6B82">
        <w:t xml:space="preserve"> di-deploy </w:t>
      </w:r>
      <w:proofErr w:type="spellStart"/>
      <w:r w:rsidRPr="002F6B82">
        <w:t>secara</w:t>
      </w:r>
      <w:proofErr w:type="spellEnd"/>
      <w:r w:rsidRPr="002F6B82">
        <w:t xml:space="preserve"> </w:t>
      </w:r>
      <w:proofErr w:type="spellStart"/>
      <w:r w:rsidRPr="002F6B82">
        <w:t>independen</w:t>
      </w:r>
      <w:proofErr w:type="spellEnd"/>
      <w:r w:rsidRPr="002F6B82">
        <w:t xml:space="preserve">. </w:t>
      </w:r>
      <w:proofErr w:type="spellStart"/>
      <w:r w:rsidRPr="002F6B82">
        <w:t>Pendekatan</w:t>
      </w:r>
      <w:proofErr w:type="spellEnd"/>
      <w:r w:rsidRPr="002F6B82">
        <w:t xml:space="preserve"> </w:t>
      </w:r>
      <w:proofErr w:type="spellStart"/>
      <w:r w:rsidRPr="002F6B82">
        <w:t>ini</w:t>
      </w:r>
      <w:proofErr w:type="spellEnd"/>
      <w:r w:rsidRPr="002F6B82">
        <w:t xml:space="preserve"> </w:t>
      </w:r>
      <w:proofErr w:type="spellStart"/>
      <w:r w:rsidRPr="002F6B82">
        <w:t>memberikan</w:t>
      </w:r>
      <w:proofErr w:type="spellEnd"/>
      <w:r w:rsidRPr="002F6B82">
        <w:t xml:space="preserve"> </w:t>
      </w:r>
      <w:proofErr w:type="spellStart"/>
      <w:r w:rsidRPr="002F6B82">
        <w:t>fleksibilitas</w:t>
      </w:r>
      <w:proofErr w:type="spellEnd"/>
      <w:r w:rsidRPr="002F6B82">
        <w:t xml:space="preserve">, </w:t>
      </w:r>
      <w:proofErr w:type="spellStart"/>
      <w:r w:rsidRPr="002F6B82">
        <w:t>skalabilitas</w:t>
      </w:r>
      <w:proofErr w:type="spellEnd"/>
      <w:r w:rsidRPr="002F6B82">
        <w:t xml:space="preserve">, dan </w:t>
      </w:r>
      <w:proofErr w:type="spellStart"/>
      <w:r w:rsidRPr="002F6B82">
        <w:t>kecepatan</w:t>
      </w:r>
      <w:proofErr w:type="spellEnd"/>
      <w:r w:rsidRPr="002F6B82">
        <w:t xml:space="preserve"> </w:t>
      </w:r>
      <w:proofErr w:type="spellStart"/>
      <w:r w:rsidRPr="002F6B82">
        <w:t>dalam</w:t>
      </w:r>
      <w:proofErr w:type="spellEnd"/>
      <w:r w:rsidRPr="002F6B82">
        <w:t xml:space="preserve"> </w:t>
      </w:r>
      <w:proofErr w:type="spellStart"/>
      <w:r w:rsidRPr="002F6B82">
        <w:t>pengembangan</w:t>
      </w:r>
      <w:proofErr w:type="spellEnd"/>
      <w:r w:rsidRPr="002F6B82">
        <w:t xml:space="preserve"> </w:t>
      </w:r>
      <w:proofErr w:type="spellStart"/>
      <w:r w:rsidRPr="002F6B82">
        <w:t>perangkat</w:t>
      </w:r>
      <w:proofErr w:type="spellEnd"/>
      <w:r w:rsidRPr="002F6B82">
        <w:t xml:space="preserve"> </w:t>
      </w:r>
      <w:proofErr w:type="spellStart"/>
      <w:r w:rsidRPr="002F6B82">
        <w:t>lunak</w:t>
      </w:r>
      <w:proofErr w:type="spellEnd"/>
      <w:r w:rsidRPr="002F6B82">
        <w:t>.</w:t>
      </w:r>
    </w:p>
    <w:p w14:paraId="40417A77" w14:textId="71BA11FB" w:rsidR="00487703" w:rsidRPr="002F6B82" w:rsidRDefault="00487703" w:rsidP="002F6B82">
      <w:pPr>
        <w:pStyle w:val="NormalWeb"/>
        <w:spacing w:line="360" w:lineRule="auto"/>
        <w:ind w:left="390" w:firstLine="330"/>
        <w:jc w:val="both"/>
      </w:pPr>
      <w:proofErr w:type="spellStart"/>
      <w:r w:rsidRPr="00487703">
        <w:t>Namun</w:t>
      </w:r>
      <w:proofErr w:type="spellEnd"/>
      <w:r w:rsidRPr="00487703">
        <w:t xml:space="preserve">, di </w:t>
      </w:r>
      <w:proofErr w:type="spellStart"/>
      <w:r w:rsidRPr="00487703">
        <w:t>balik</w:t>
      </w:r>
      <w:proofErr w:type="spellEnd"/>
      <w:r w:rsidRPr="00487703">
        <w:t xml:space="preserve"> </w:t>
      </w:r>
      <w:proofErr w:type="spellStart"/>
      <w:r w:rsidRPr="00487703">
        <w:t>keunggulan</w:t>
      </w:r>
      <w:proofErr w:type="spellEnd"/>
      <w:r w:rsidRPr="00487703">
        <w:t xml:space="preserve"> </w:t>
      </w:r>
      <w:proofErr w:type="spellStart"/>
      <w:r w:rsidRPr="00487703">
        <w:t>tersebut</w:t>
      </w:r>
      <w:proofErr w:type="spellEnd"/>
      <w:r w:rsidRPr="00487703">
        <w:t xml:space="preserve">, </w:t>
      </w:r>
      <w:proofErr w:type="spellStart"/>
      <w:r w:rsidRPr="00487703">
        <w:t>arsitektur</w:t>
      </w:r>
      <w:proofErr w:type="spellEnd"/>
      <w:r w:rsidRPr="00487703">
        <w:t xml:space="preserve"> microservice </w:t>
      </w:r>
      <w:proofErr w:type="spellStart"/>
      <w:r w:rsidRPr="00487703">
        <w:t>membawa</w:t>
      </w:r>
      <w:proofErr w:type="spellEnd"/>
      <w:r w:rsidRPr="00487703">
        <w:t xml:space="preserve"> </w:t>
      </w:r>
      <w:proofErr w:type="spellStart"/>
      <w:r w:rsidRPr="00487703">
        <w:t>tantangan</w:t>
      </w:r>
      <w:proofErr w:type="spellEnd"/>
      <w:r w:rsidRPr="00487703">
        <w:t xml:space="preserve"> </w:t>
      </w:r>
      <w:proofErr w:type="spellStart"/>
      <w:r w:rsidRPr="00487703">
        <w:t>tersendiri</w:t>
      </w:r>
      <w:proofErr w:type="spellEnd"/>
      <w:r w:rsidRPr="00487703">
        <w:t xml:space="preserve"> </w:t>
      </w:r>
      <w:proofErr w:type="spellStart"/>
      <w:r w:rsidRPr="00487703">
        <w:t>dalam</w:t>
      </w:r>
      <w:proofErr w:type="spellEnd"/>
      <w:r w:rsidRPr="00487703">
        <w:t xml:space="preserve"> </w:t>
      </w:r>
      <w:proofErr w:type="spellStart"/>
      <w:r w:rsidRPr="00487703">
        <w:t>hal</w:t>
      </w:r>
      <w:proofErr w:type="spellEnd"/>
      <w:r w:rsidRPr="00487703">
        <w:t xml:space="preserve"> </w:t>
      </w:r>
      <w:proofErr w:type="spellStart"/>
      <w:r w:rsidRPr="00487703">
        <w:t>keamanan</w:t>
      </w:r>
      <w:proofErr w:type="spellEnd"/>
      <w:r w:rsidRPr="00487703">
        <w:t xml:space="preserve">. Jika </w:t>
      </w:r>
      <w:proofErr w:type="spellStart"/>
      <w:r w:rsidRPr="00487703">
        <w:t>dibandingkan</w:t>
      </w:r>
      <w:proofErr w:type="spellEnd"/>
      <w:r w:rsidRPr="00487703">
        <w:t xml:space="preserve"> </w:t>
      </w:r>
      <w:proofErr w:type="spellStart"/>
      <w:r w:rsidRPr="00487703">
        <w:t>dengan</w:t>
      </w:r>
      <w:proofErr w:type="spellEnd"/>
      <w:r w:rsidRPr="00487703">
        <w:t xml:space="preserve"> </w:t>
      </w:r>
      <w:proofErr w:type="spellStart"/>
      <w:r w:rsidRPr="00487703">
        <w:t>arsitektur</w:t>
      </w:r>
      <w:proofErr w:type="spellEnd"/>
      <w:r w:rsidRPr="00487703">
        <w:t xml:space="preserve"> </w:t>
      </w:r>
      <w:proofErr w:type="spellStart"/>
      <w:r w:rsidRPr="00487703">
        <w:t>monolitik</w:t>
      </w:r>
      <w:proofErr w:type="spellEnd"/>
      <w:r w:rsidRPr="00487703">
        <w:t xml:space="preserve">, microservice </w:t>
      </w:r>
      <w:proofErr w:type="spellStart"/>
      <w:r w:rsidRPr="00487703">
        <w:t>memiliki</w:t>
      </w:r>
      <w:proofErr w:type="spellEnd"/>
      <w:r w:rsidRPr="00487703">
        <w:t xml:space="preserve"> </w:t>
      </w:r>
      <w:proofErr w:type="spellStart"/>
      <w:r w:rsidRPr="00487703">
        <w:t>lebih</w:t>
      </w:r>
      <w:proofErr w:type="spellEnd"/>
      <w:r w:rsidRPr="00487703">
        <w:t xml:space="preserve"> </w:t>
      </w:r>
      <w:proofErr w:type="spellStart"/>
      <w:r w:rsidRPr="00487703">
        <w:t>banyak</w:t>
      </w:r>
      <w:proofErr w:type="spellEnd"/>
      <w:r w:rsidRPr="00487703">
        <w:t xml:space="preserve"> </w:t>
      </w:r>
      <w:proofErr w:type="spellStart"/>
      <w:r w:rsidRPr="00487703">
        <w:t>titik</w:t>
      </w:r>
      <w:proofErr w:type="spellEnd"/>
      <w:r w:rsidRPr="00487703">
        <w:t xml:space="preserve"> </w:t>
      </w:r>
      <w:proofErr w:type="spellStart"/>
      <w:r w:rsidRPr="00487703">
        <w:t>interaksi</w:t>
      </w:r>
      <w:proofErr w:type="spellEnd"/>
      <w:r w:rsidRPr="00487703">
        <w:t xml:space="preserve"> </w:t>
      </w:r>
      <w:proofErr w:type="spellStart"/>
      <w:r w:rsidRPr="00487703">
        <w:t>antar</w:t>
      </w:r>
      <w:proofErr w:type="spellEnd"/>
      <w:r w:rsidRPr="00487703">
        <w:t xml:space="preserve"> </w:t>
      </w:r>
      <w:proofErr w:type="spellStart"/>
      <w:r w:rsidRPr="00487703">
        <w:t>komponen</w:t>
      </w:r>
      <w:proofErr w:type="spellEnd"/>
      <w:r w:rsidRPr="00487703">
        <w:t xml:space="preserve"> yang </w:t>
      </w:r>
      <w:proofErr w:type="spellStart"/>
      <w:r w:rsidRPr="00487703">
        <w:t>tersebar</w:t>
      </w:r>
      <w:proofErr w:type="spellEnd"/>
      <w:r w:rsidRPr="00487703">
        <w:t xml:space="preserve">, </w:t>
      </w:r>
      <w:proofErr w:type="spellStart"/>
      <w:r w:rsidRPr="00487703">
        <w:t>sehingga</w:t>
      </w:r>
      <w:proofErr w:type="spellEnd"/>
      <w:r w:rsidRPr="00487703">
        <w:t xml:space="preserve"> </w:t>
      </w:r>
      <w:proofErr w:type="spellStart"/>
      <w:r w:rsidRPr="00487703">
        <w:t>meningkatkan</w:t>
      </w:r>
      <w:proofErr w:type="spellEnd"/>
      <w:r w:rsidRPr="00487703">
        <w:t xml:space="preserve"> </w:t>
      </w:r>
      <w:proofErr w:type="spellStart"/>
      <w:r w:rsidRPr="00487703">
        <w:t>potensi</w:t>
      </w:r>
      <w:proofErr w:type="spellEnd"/>
      <w:r w:rsidRPr="00487703">
        <w:t xml:space="preserve"> </w:t>
      </w:r>
      <w:proofErr w:type="spellStart"/>
      <w:r w:rsidRPr="00487703">
        <w:t>risiko</w:t>
      </w:r>
      <w:proofErr w:type="spellEnd"/>
      <w:r w:rsidRPr="00487703">
        <w:t xml:space="preserve"> </w:t>
      </w:r>
      <w:proofErr w:type="spellStart"/>
      <w:r w:rsidRPr="00487703">
        <w:t>keamanan</w:t>
      </w:r>
      <w:proofErr w:type="spellEnd"/>
      <w:r w:rsidRPr="00487703">
        <w:t xml:space="preserve">. </w:t>
      </w:r>
      <w:proofErr w:type="spellStart"/>
      <w:r w:rsidRPr="00487703">
        <w:t>Setiap</w:t>
      </w:r>
      <w:proofErr w:type="spellEnd"/>
      <w:r w:rsidRPr="00487703">
        <w:t xml:space="preserve"> </w:t>
      </w:r>
      <w:proofErr w:type="spellStart"/>
      <w:r w:rsidRPr="00487703">
        <w:t>layanan</w:t>
      </w:r>
      <w:proofErr w:type="spellEnd"/>
      <w:r w:rsidRPr="00487703">
        <w:t xml:space="preserve"> microservice </w:t>
      </w:r>
      <w:proofErr w:type="spellStart"/>
      <w:r w:rsidRPr="00487703">
        <w:t>berkomunikasi</w:t>
      </w:r>
      <w:proofErr w:type="spellEnd"/>
      <w:r w:rsidRPr="00487703">
        <w:t xml:space="preserve"> </w:t>
      </w:r>
      <w:proofErr w:type="spellStart"/>
      <w:r w:rsidRPr="00487703">
        <w:t>melalui</w:t>
      </w:r>
      <w:proofErr w:type="spellEnd"/>
      <w:r w:rsidRPr="00487703">
        <w:t xml:space="preserve"> </w:t>
      </w:r>
      <w:proofErr w:type="spellStart"/>
      <w:r w:rsidRPr="00487703">
        <w:t>jaringan</w:t>
      </w:r>
      <w:proofErr w:type="spellEnd"/>
      <w:r w:rsidRPr="00487703">
        <w:t xml:space="preserve">, yang </w:t>
      </w:r>
      <w:proofErr w:type="spellStart"/>
      <w:r w:rsidRPr="00487703">
        <w:t>membuka</w:t>
      </w:r>
      <w:proofErr w:type="spellEnd"/>
      <w:r w:rsidRPr="00487703">
        <w:t xml:space="preserve"> </w:t>
      </w:r>
      <w:proofErr w:type="spellStart"/>
      <w:r w:rsidRPr="00487703">
        <w:t>kemungkinan</w:t>
      </w:r>
      <w:proofErr w:type="spellEnd"/>
      <w:r w:rsidRPr="00487703">
        <w:t xml:space="preserve"> </w:t>
      </w:r>
      <w:proofErr w:type="spellStart"/>
      <w:r w:rsidRPr="00487703">
        <w:t>serangan</w:t>
      </w:r>
      <w:proofErr w:type="spellEnd"/>
      <w:r w:rsidRPr="00487703">
        <w:t xml:space="preserve"> </w:t>
      </w:r>
      <w:proofErr w:type="spellStart"/>
      <w:r w:rsidRPr="00487703">
        <w:t>seperti</w:t>
      </w:r>
      <w:proofErr w:type="spellEnd"/>
      <w:r w:rsidRPr="00487703">
        <w:t xml:space="preserve"> </w:t>
      </w:r>
      <w:proofErr w:type="spellStart"/>
      <w:r w:rsidRPr="00487703">
        <w:t>intersepsi</w:t>
      </w:r>
      <w:proofErr w:type="spellEnd"/>
      <w:r w:rsidRPr="00487703">
        <w:t xml:space="preserve"> data, spoofing, dan injection attack. Oleh </w:t>
      </w:r>
      <w:proofErr w:type="spellStart"/>
      <w:r w:rsidRPr="00487703">
        <w:t>karena</w:t>
      </w:r>
      <w:proofErr w:type="spellEnd"/>
      <w:r w:rsidRPr="00487703">
        <w:t xml:space="preserve"> </w:t>
      </w:r>
      <w:proofErr w:type="spellStart"/>
      <w:r w:rsidRPr="00487703">
        <w:t>itu</w:t>
      </w:r>
      <w:proofErr w:type="spellEnd"/>
      <w:r w:rsidRPr="00487703">
        <w:t xml:space="preserve">, </w:t>
      </w:r>
      <w:proofErr w:type="spellStart"/>
      <w:r w:rsidRPr="00487703">
        <w:t>keamanan</w:t>
      </w:r>
      <w:proofErr w:type="spellEnd"/>
      <w:r w:rsidRPr="00487703">
        <w:t xml:space="preserve"> </w:t>
      </w:r>
      <w:proofErr w:type="spellStart"/>
      <w:r w:rsidRPr="00487703">
        <w:t>menjadi</w:t>
      </w:r>
      <w:proofErr w:type="spellEnd"/>
      <w:r w:rsidRPr="00487703">
        <w:t xml:space="preserve"> </w:t>
      </w:r>
      <w:proofErr w:type="spellStart"/>
      <w:r w:rsidRPr="00487703">
        <w:t>aspek</w:t>
      </w:r>
      <w:proofErr w:type="spellEnd"/>
      <w:r w:rsidRPr="00487703">
        <w:t xml:space="preserve"> yang sangat </w:t>
      </w:r>
      <w:proofErr w:type="spellStart"/>
      <w:r w:rsidRPr="00487703">
        <w:t>penting</w:t>
      </w:r>
      <w:proofErr w:type="spellEnd"/>
      <w:r w:rsidRPr="00487703">
        <w:t xml:space="preserve"> dan </w:t>
      </w:r>
      <w:proofErr w:type="spellStart"/>
      <w:r w:rsidRPr="00487703">
        <w:t>kompleks</w:t>
      </w:r>
      <w:proofErr w:type="spellEnd"/>
      <w:r w:rsidRPr="00487703">
        <w:t xml:space="preserve"> </w:t>
      </w:r>
      <w:proofErr w:type="spellStart"/>
      <w:r w:rsidRPr="00487703">
        <w:t>dalam</w:t>
      </w:r>
      <w:proofErr w:type="spellEnd"/>
      <w:r w:rsidRPr="00487703">
        <w:t xml:space="preserve"> </w:t>
      </w:r>
      <w:proofErr w:type="spellStart"/>
      <w:r w:rsidRPr="00487703">
        <w:t>penerapan</w:t>
      </w:r>
      <w:proofErr w:type="spellEnd"/>
      <w:r w:rsidRPr="00487703">
        <w:t xml:space="preserve"> </w:t>
      </w:r>
      <w:proofErr w:type="spellStart"/>
      <w:r w:rsidRPr="00487703">
        <w:t>arsitektur</w:t>
      </w:r>
      <w:proofErr w:type="spellEnd"/>
      <w:r w:rsidRPr="00487703">
        <w:t xml:space="preserve"> microservice.</w:t>
      </w:r>
    </w:p>
    <w:p w14:paraId="2A291EEC" w14:textId="77777777" w:rsidR="00487703" w:rsidRPr="002F6B82" w:rsidRDefault="00487703" w:rsidP="00487703">
      <w:pPr>
        <w:rPr>
          <w:rFonts w:ascii="Times New Roman" w:hAnsi="Times New Roman" w:cs="Times New Roman"/>
          <w:sz w:val="20"/>
          <w:szCs w:val="20"/>
        </w:rPr>
      </w:pPr>
    </w:p>
    <w:p w14:paraId="330777EC" w14:textId="77777777" w:rsidR="001428F5" w:rsidRPr="002F6B82" w:rsidRDefault="00000000">
      <w:pPr>
        <w:pStyle w:val="Heading2"/>
        <w:rPr>
          <w:rFonts w:ascii="Times New Roman" w:hAnsi="Times New Roman" w:cs="Times New Roman"/>
          <w:color w:val="auto"/>
          <w:sz w:val="24"/>
          <w:szCs w:val="24"/>
        </w:rPr>
      </w:pPr>
      <w:r w:rsidRPr="002F6B82">
        <w:rPr>
          <w:rFonts w:ascii="Times New Roman" w:hAnsi="Times New Roman" w:cs="Times New Roman"/>
          <w:color w:val="auto"/>
          <w:sz w:val="24"/>
          <w:szCs w:val="24"/>
        </w:rPr>
        <w:t xml:space="preserve">1.2 </w:t>
      </w:r>
      <w:proofErr w:type="spellStart"/>
      <w:r w:rsidRPr="002F6B82">
        <w:rPr>
          <w:rFonts w:ascii="Times New Roman" w:hAnsi="Times New Roman" w:cs="Times New Roman"/>
          <w:color w:val="auto"/>
          <w:sz w:val="24"/>
          <w:szCs w:val="24"/>
        </w:rPr>
        <w:t>Rumusan</w:t>
      </w:r>
      <w:proofErr w:type="spellEnd"/>
      <w:r w:rsidRPr="002F6B82">
        <w:rPr>
          <w:rFonts w:ascii="Times New Roman" w:hAnsi="Times New Roman" w:cs="Times New Roman"/>
          <w:color w:val="auto"/>
          <w:sz w:val="24"/>
          <w:szCs w:val="24"/>
        </w:rPr>
        <w:t xml:space="preserve"> Masalah</w:t>
      </w:r>
    </w:p>
    <w:p w14:paraId="4090732C" w14:textId="28D2A07B" w:rsidR="001428F5" w:rsidRPr="002F6B82" w:rsidRDefault="00000000" w:rsidP="002F6B82">
      <w:pPr>
        <w:pStyle w:val="ListParagraph"/>
        <w:numPr>
          <w:ilvl w:val="0"/>
          <w:numId w:val="16"/>
        </w:numPr>
        <w:jc w:val="both"/>
        <w:rPr>
          <w:rFonts w:ascii="Times New Roman" w:hAnsi="Times New Roman" w:cs="Times New Roman"/>
          <w:sz w:val="24"/>
          <w:szCs w:val="24"/>
        </w:rPr>
      </w:pPr>
      <w:r w:rsidRPr="002F6B82">
        <w:rPr>
          <w:rFonts w:ascii="Times New Roman" w:hAnsi="Times New Roman" w:cs="Times New Roman"/>
          <w:sz w:val="24"/>
          <w:szCs w:val="24"/>
        </w:rPr>
        <w:t xml:space="preserve">Apa </w:t>
      </w:r>
      <w:proofErr w:type="spellStart"/>
      <w:r w:rsidRPr="002F6B82">
        <w:rPr>
          <w:rFonts w:ascii="Times New Roman" w:hAnsi="Times New Roman" w:cs="Times New Roman"/>
          <w:sz w:val="24"/>
          <w:szCs w:val="24"/>
        </w:rPr>
        <w:t>saja</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tantangan</w:t>
      </w:r>
      <w:proofErr w:type="spellEnd"/>
      <w:r w:rsidRPr="002F6B82">
        <w:rPr>
          <w:rFonts w:ascii="Times New Roman" w:hAnsi="Times New Roman" w:cs="Times New Roman"/>
          <w:sz w:val="24"/>
          <w:szCs w:val="24"/>
        </w:rPr>
        <w:t xml:space="preserve"> </w:t>
      </w:r>
      <w:r w:rsidR="00487703" w:rsidRPr="002F6B82">
        <w:rPr>
          <w:rFonts w:ascii="Times New Roman" w:hAnsi="Times New Roman" w:cs="Times New Roman"/>
          <w:sz w:val="24"/>
          <w:szCs w:val="24"/>
        </w:rPr>
        <w:t xml:space="preserve">dan </w:t>
      </w:r>
      <w:proofErr w:type="spellStart"/>
      <w:r w:rsidR="00487703" w:rsidRPr="002F6B82">
        <w:rPr>
          <w:rFonts w:ascii="Times New Roman" w:hAnsi="Times New Roman" w:cs="Times New Roman"/>
          <w:sz w:val="24"/>
          <w:szCs w:val="24"/>
        </w:rPr>
        <w:t>risiko</w:t>
      </w:r>
      <w:proofErr w:type="spellEnd"/>
      <w:r w:rsidR="00487703" w:rsidRPr="002F6B82">
        <w:rPr>
          <w:rFonts w:ascii="Times New Roman" w:hAnsi="Times New Roman" w:cs="Times New Roman"/>
          <w:sz w:val="24"/>
          <w:szCs w:val="24"/>
        </w:rPr>
        <w:t xml:space="preserve"> </w:t>
      </w:r>
      <w:proofErr w:type="spellStart"/>
      <w:r w:rsidR="00487703" w:rsidRPr="002F6B82">
        <w:rPr>
          <w:rFonts w:ascii="Times New Roman" w:hAnsi="Times New Roman" w:cs="Times New Roman"/>
          <w:sz w:val="24"/>
          <w:szCs w:val="24"/>
        </w:rPr>
        <w:t>keamanan</w:t>
      </w:r>
      <w:proofErr w:type="spellEnd"/>
      <w:r w:rsidR="00487703" w:rsidRPr="002F6B82">
        <w:rPr>
          <w:rFonts w:ascii="Times New Roman" w:hAnsi="Times New Roman" w:cs="Times New Roman"/>
          <w:sz w:val="24"/>
          <w:szCs w:val="24"/>
        </w:rPr>
        <w:t xml:space="preserve"> yang </w:t>
      </w:r>
      <w:proofErr w:type="spellStart"/>
      <w:r w:rsidR="00487703" w:rsidRPr="002F6B82">
        <w:rPr>
          <w:rFonts w:ascii="Times New Roman" w:hAnsi="Times New Roman" w:cs="Times New Roman"/>
          <w:sz w:val="24"/>
          <w:szCs w:val="24"/>
        </w:rPr>
        <w:t>dihadapi</w:t>
      </w:r>
      <w:proofErr w:type="spellEnd"/>
      <w:r w:rsidR="00487703" w:rsidRPr="002F6B82">
        <w:rPr>
          <w:rFonts w:ascii="Times New Roman" w:hAnsi="Times New Roman" w:cs="Times New Roman"/>
          <w:sz w:val="24"/>
          <w:szCs w:val="24"/>
        </w:rPr>
        <w:t xml:space="preserve"> </w:t>
      </w:r>
      <w:proofErr w:type="spellStart"/>
      <w:r w:rsidR="00487703" w:rsidRPr="002F6B82">
        <w:rPr>
          <w:rFonts w:ascii="Times New Roman" w:hAnsi="Times New Roman" w:cs="Times New Roman"/>
          <w:sz w:val="24"/>
          <w:szCs w:val="24"/>
        </w:rPr>
        <w:t>dalam</w:t>
      </w:r>
      <w:proofErr w:type="spellEnd"/>
      <w:r w:rsidR="00487703" w:rsidRPr="002F6B82">
        <w:rPr>
          <w:rFonts w:ascii="Times New Roman" w:hAnsi="Times New Roman" w:cs="Times New Roman"/>
          <w:sz w:val="24"/>
          <w:szCs w:val="24"/>
        </w:rPr>
        <w:t xml:space="preserve"> </w:t>
      </w:r>
      <w:proofErr w:type="spellStart"/>
      <w:r w:rsidR="00487703" w:rsidRPr="002F6B82">
        <w:rPr>
          <w:rFonts w:ascii="Times New Roman" w:hAnsi="Times New Roman" w:cs="Times New Roman"/>
          <w:sz w:val="24"/>
          <w:szCs w:val="24"/>
        </w:rPr>
        <w:t>arsitektur</w:t>
      </w:r>
      <w:proofErr w:type="spellEnd"/>
      <w:r w:rsidR="00487703" w:rsidRPr="002F6B82">
        <w:rPr>
          <w:rFonts w:ascii="Times New Roman" w:hAnsi="Times New Roman" w:cs="Times New Roman"/>
          <w:sz w:val="24"/>
          <w:szCs w:val="24"/>
        </w:rPr>
        <w:t xml:space="preserve"> microservice?</w:t>
      </w:r>
    </w:p>
    <w:p w14:paraId="009F420B" w14:textId="31878FF5" w:rsidR="001428F5" w:rsidRPr="002F6B82" w:rsidRDefault="00000000" w:rsidP="002F6B82">
      <w:pPr>
        <w:pStyle w:val="ListParagraph"/>
        <w:numPr>
          <w:ilvl w:val="0"/>
          <w:numId w:val="16"/>
        </w:numPr>
        <w:jc w:val="both"/>
        <w:rPr>
          <w:rFonts w:ascii="Times New Roman" w:hAnsi="Times New Roman" w:cs="Times New Roman"/>
          <w:sz w:val="24"/>
          <w:szCs w:val="24"/>
        </w:rPr>
      </w:pPr>
      <w:r w:rsidRPr="002F6B82">
        <w:rPr>
          <w:rFonts w:ascii="Times New Roman" w:hAnsi="Times New Roman" w:cs="Times New Roman"/>
          <w:sz w:val="24"/>
          <w:szCs w:val="24"/>
        </w:rPr>
        <w:t xml:space="preserve">Strategi </w:t>
      </w:r>
      <w:proofErr w:type="spellStart"/>
      <w:r w:rsidRPr="002F6B82">
        <w:rPr>
          <w:rFonts w:ascii="Times New Roman" w:hAnsi="Times New Roman" w:cs="Times New Roman"/>
          <w:sz w:val="24"/>
          <w:szCs w:val="24"/>
        </w:rPr>
        <w:t>atau</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praktik</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terbaik</w:t>
      </w:r>
      <w:proofErr w:type="spellEnd"/>
      <w:r w:rsidRPr="002F6B82">
        <w:rPr>
          <w:rFonts w:ascii="Times New Roman" w:hAnsi="Times New Roman" w:cs="Times New Roman"/>
          <w:sz w:val="24"/>
          <w:szCs w:val="24"/>
        </w:rPr>
        <w:t xml:space="preserve"> apa yang dapat diterapkan untuk mengamankan microservice?</w:t>
      </w:r>
    </w:p>
    <w:p w14:paraId="4217D831" w14:textId="4F9938B0" w:rsidR="00487703" w:rsidRPr="002F6B82" w:rsidRDefault="00487703" w:rsidP="002F6B82">
      <w:pPr>
        <w:pStyle w:val="ListParagraph"/>
        <w:numPr>
          <w:ilvl w:val="0"/>
          <w:numId w:val="16"/>
        </w:numPr>
        <w:jc w:val="both"/>
        <w:rPr>
          <w:rFonts w:ascii="Times New Roman" w:hAnsi="Times New Roman" w:cs="Times New Roman"/>
          <w:sz w:val="24"/>
          <w:szCs w:val="24"/>
        </w:rPr>
      </w:pPr>
      <w:proofErr w:type="spellStart"/>
      <w:r w:rsidRPr="002F6B82">
        <w:rPr>
          <w:rFonts w:ascii="Times New Roman" w:hAnsi="Times New Roman" w:cs="Times New Roman"/>
          <w:sz w:val="24"/>
          <w:szCs w:val="24"/>
        </w:rPr>
        <w:t>Bagaimana</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praktik</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terbaik</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industri</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dalam</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mengimplementasikan</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keamanan</w:t>
      </w:r>
      <w:proofErr w:type="spellEnd"/>
      <w:r w:rsidRPr="002F6B82">
        <w:rPr>
          <w:rFonts w:ascii="Times New Roman" w:hAnsi="Times New Roman" w:cs="Times New Roman"/>
          <w:sz w:val="24"/>
          <w:szCs w:val="24"/>
        </w:rPr>
        <w:t xml:space="preserve"> pada microservice?</w:t>
      </w:r>
    </w:p>
    <w:p w14:paraId="4AE96570" w14:textId="77777777" w:rsidR="002F6B82" w:rsidRPr="002F6B82" w:rsidRDefault="002F6B82" w:rsidP="002F6B82">
      <w:pPr>
        <w:pStyle w:val="ListParagraph"/>
        <w:rPr>
          <w:rFonts w:ascii="Times New Roman" w:hAnsi="Times New Roman" w:cs="Times New Roman"/>
        </w:rPr>
      </w:pPr>
    </w:p>
    <w:p w14:paraId="600DD218" w14:textId="27CDB196" w:rsidR="001428F5" w:rsidRPr="002F6B82" w:rsidRDefault="00000000" w:rsidP="00487703">
      <w:pPr>
        <w:rPr>
          <w:rFonts w:ascii="Times New Roman" w:hAnsi="Times New Roman" w:cs="Times New Roman"/>
          <w:b/>
          <w:bCs/>
          <w:sz w:val="24"/>
          <w:szCs w:val="24"/>
        </w:rPr>
      </w:pPr>
      <w:r w:rsidRPr="002F6B82">
        <w:rPr>
          <w:rFonts w:ascii="Times New Roman" w:hAnsi="Times New Roman" w:cs="Times New Roman"/>
          <w:b/>
          <w:bCs/>
          <w:sz w:val="24"/>
          <w:szCs w:val="24"/>
        </w:rPr>
        <w:t xml:space="preserve">1.3 Tujuan </w:t>
      </w:r>
      <w:proofErr w:type="spellStart"/>
      <w:r w:rsidRPr="002F6B82">
        <w:rPr>
          <w:rFonts w:ascii="Times New Roman" w:hAnsi="Times New Roman" w:cs="Times New Roman"/>
          <w:b/>
          <w:bCs/>
          <w:sz w:val="24"/>
          <w:szCs w:val="24"/>
        </w:rPr>
        <w:t>Penulisan</w:t>
      </w:r>
      <w:proofErr w:type="spellEnd"/>
    </w:p>
    <w:p w14:paraId="0D41C434" w14:textId="39EEEB18" w:rsidR="001428F5" w:rsidRPr="002F6B82" w:rsidRDefault="00000000" w:rsidP="002F6B82">
      <w:pPr>
        <w:pStyle w:val="ListParagraph"/>
        <w:numPr>
          <w:ilvl w:val="0"/>
          <w:numId w:val="17"/>
        </w:numPr>
        <w:jc w:val="both"/>
        <w:rPr>
          <w:rFonts w:ascii="Times New Roman" w:hAnsi="Times New Roman" w:cs="Times New Roman"/>
          <w:sz w:val="24"/>
          <w:szCs w:val="24"/>
        </w:rPr>
      </w:pPr>
      <w:proofErr w:type="spellStart"/>
      <w:r w:rsidRPr="002F6B82">
        <w:rPr>
          <w:rFonts w:ascii="Times New Roman" w:hAnsi="Times New Roman" w:cs="Times New Roman"/>
          <w:sz w:val="24"/>
          <w:szCs w:val="24"/>
        </w:rPr>
        <w:t>Mengidentifikasi</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tantangan</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keamanan</w:t>
      </w:r>
      <w:proofErr w:type="spellEnd"/>
      <w:r w:rsidR="00487703" w:rsidRPr="002F6B82">
        <w:rPr>
          <w:rFonts w:ascii="Times New Roman" w:hAnsi="Times New Roman" w:cs="Times New Roman"/>
          <w:sz w:val="24"/>
          <w:szCs w:val="24"/>
        </w:rPr>
        <w:t xml:space="preserve"> </w:t>
      </w:r>
      <w:r w:rsidR="00487703" w:rsidRPr="002F6B82">
        <w:rPr>
          <w:rFonts w:ascii="Times New Roman" w:hAnsi="Times New Roman" w:cs="Times New Roman"/>
          <w:sz w:val="24"/>
          <w:szCs w:val="24"/>
        </w:rPr>
        <w:t xml:space="preserve">dan </w:t>
      </w:r>
      <w:proofErr w:type="spellStart"/>
      <w:r w:rsidR="00487703" w:rsidRPr="002F6B82">
        <w:rPr>
          <w:rFonts w:ascii="Times New Roman" w:hAnsi="Times New Roman" w:cs="Times New Roman"/>
          <w:sz w:val="24"/>
          <w:szCs w:val="24"/>
        </w:rPr>
        <w:t>risiko</w:t>
      </w:r>
      <w:proofErr w:type="spellEnd"/>
      <w:r w:rsidRPr="002F6B82">
        <w:rPr>
          <w:rFonts w:ascii="Times New Roman" w:hAnsi="Times New Roman" w:cs="Times New Roman"/>
          <w:sz w:val="24"/>
          <w:szCs w:val="24"/>
        </w:rPr>
        <w:t xml:space="preserve"> yang </w:t>
      </w:r>
      <w:proofErr w:type="spellStart"/>
      <w:r w:rsidRPr="002F6B82">
        <w:rPr>
          <w:rFonts w:ascii="Times New Roman" w:hAnsi="Times New Roman" w:cs="Times New Roman"/>
          <w:sz w:val="24"/>
          <w:szCs w:val="24"/>
        </w:rPr>
        <w:t>umum</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terjadi</w:t>
      </w:r>
      <w:proofErr w:type="spellEnd"/>
      <w:r w:rsidRPr="002F6B82">
        <w:rPr>
          <w:rFonts w:ascii="Times New Roman" w:hAnsi="Times New Roman" w:cs="Times New Roman"/>
          <w:sz w:val="24"/>
          <w:szCs w:val="24"/>
        </w:rPr>
        <w:t xml:space="preserve"> pada microservice.</w:t>
      </w:r>
    </w:p>
    <w:p w14:paraId="2F10BE6E" w14:textId="0E7398AD" w:rsidR="001428F5" w:rsidRPr="002F6B82" w:rsidRDefault="00000000" w:rsidP="002F6B82">
      <w:pPr>
        <w:pStyle w:val="ListParagraph"/>
        <w:numPr>
          <w:ilvl w:val="0"/>
          <w:numId w:val="17"/>
        </w:numPr>
        <w:jc w:val="both"/>
        <w:rPr>
          <w:rFonts w:ascii="Times New Roman" w:hAnsi="Times New Roman" w:cs="Times New Roman"/>
          <w:sz w:val="24"/>
          <w:szCs w:val="24"/>
        </w:rPr>
      </w:pPr>
      <w:proofErr w:type="spellStart"/>
      <w:r w:rsidRPr="002F6B82">
        <w:rPr>
          <w:rFonts w:ascii="Times New Roman" w:hAnsi="Times New Roman" w:cs="Times New Roman"/>
          <w:sz w:val="24"/>
          <w:szCs w:val="24"/>
        </w:rPr>
        <w:t>Menjelaskan</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pendekatan</w:t>
      </w:r>
      <w:proofErr w:type="spellEnd"/>
      <w:r w:rsidRPr="002F6B82">
        <w:rPr>
          <w:rFonts w:ascii="Times New Roman" w:hAnsi="Times New Roman" w:cs="Times New Roman"/>
          <w:sz w:val="24"/>
          <w:szCs w:val="24"/>
        </w:rPr>
        <w:t xml:space="preserve"> dan </w:t>
      </w:r>
      <w:proofErr w:type="spellStart"/>
      <w:r w:rsidRPr="002F6B82">
        <w:rPr>
          <w:rFonts w:ascii="Times New Roman" w:hAnsi="Times New Roman" w:cs="Times New Roman"/>
          <w:sz w:val="24"/>
          <w:szCs w:val="24"/>
        </w:rPr>
        <w:t>solusi</w:t>
      </w:r>
      <w:proofErr w:type="spellEnd"/>
      <w:r w:rsidRPr="002F6B82">
        <w:rPr>
          <w:rFonts w:ascii="Times New Roman" w:hAnsi="Times New Roman" w:cs="Times New Roman"/>
          <w:sz w:val="24"/>
          <w:szCs w:val="24"/>
        </w:rPr>
        <w:t xml:space="preserve"> untuk mengatasi tantangan tersebut.</w:t>
      </w:r>
    </w:p>
    <w:p w14:paraId="30665D00" w14:textId="12137998" w:rsidR="001428F5" w:rsidRPr="002F6B82" w:rsidRDefault="00000000" w:rsidP="002F6B82">
      <w:pPr>
        <w:pStyle w:val="ListParagraph"/>
        <w:numPr>
          <w:ilvl w:val="0"/>
          <w:numId w:val="17"/>
        </w:numPr>
        <w:jc w:val="both"/>
        <w:rPr>
          <w:rFonts w:ascii="Times New Roman" w:hAnsi="Times New Roman" w:cs="Times New Roman"/>
          <w:sz w:val="24"/>
          <w:szCs w:val="24"/>
        </w:rPr>
      </w:pPr>
      <w:proofErr w:type="spellStart"/>
      <w:r w:rsidRPr="002F6B82">
        <w:rPr>
          <w:rFonts w:ascii="Times New Roman" w:hAnsi="Times New Roman" w:cs="Times New Roman"/>
          <w:sz w:val="24"/>
          <w:szCs w:val="24"/>
        </w:rPr>
        <w:t>Memberikan</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rekomendasi</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berdasarkan</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penelitian</w:t>
      </w:r>
      <w:proofErr w:type="spellEnd"/>
      <w:r w:rsidRPr="002F6B82">
        <w:rPr>
          <w:rFonts w:ascii="Times New Roman" w:hAnsi="Times New Roman" w:cs="Times New Roman"/>
          <w:sz w:val="24"/>
          <w:szCs w:val="24"/>
        </w:rPr>
        <w:t xml:space="preserve"> ilmiah dan praktik industri.</w:t>
      </w:r>
    </w:p>
    <w:p w14:paraId="620A9713" w14:textId="77777777" w:rsidR="001428F5" w:rsidRPr="002F6B82" w:rsidRDefault="00000000" w:rsidP="002F6B82">
      <w:pPr>
        <w:pStyle w:val="Heading1"/>
        <w:jc w:val="center"/>
        <w:rPr>
          <w:rFonts w:ascii="Times New Roman" w:hAnsi="Times New Roman" w:cs="Times New Roman"/>
          <w:color w:val="auto"/>
        </w:rPr>
      </w:pPr>
      <w:r w:rsidRPr="002F6B82">
        <w:rPr>
          <w:rFonts w:ascii="Times New Roman" w:hAnsi="Times New Roman" w:cs="Times New Roman"/>
          <w:color w:val="auto"/>
        </w:rPr>
        <w:lastRenderedPageBreak/>
        <w:t>BAB II: TINJAUAN PUSTAKA</w:t>
      </w:r>
    </w:p>
    <w:p w14:paraId="4B529815" w14:textId="77777777" w:rsidR="001428F5" w:rsidRPr="002F6B82" w:rsidRDefault="00000000">
      <w:pPr>
        <w:pStyle w:val="Heading2"/>
        <w:rPr>
          <w:rFonts w:ascii="Times New Roman" w:hAnsi="Times New Roman" w:cs="Times New Roman"/>
          <w:color w:val="auto"/>
          <w:sz w:val="24"/>
          <w:szCs w:val="24"/>
        </w:rPr>
      </w:pPr>
      <w:r w:rsidRPr="002F6B82">
        <w:rPr>
          <w:rFonts w:ascii="Times New Roman" w:hAnsi="Times New Roman" w:cs="Times New Roman"/>
          <w:color w:val="auto"/>
          <w:sz w:val="24"/>
          <w:szCs w:val="24"/>
        </w:rPr>
        <w:t xml:space="preserve">2.1 </w:t>
      </w:r>
      <w:proofErr w:type="spellStart"/>
      <w:r w:rsidRPr="002F6B82">
        <w:rPr>
          <w:rFonts w:ascii="Times New Roman" w:hAnsi="Times New Roman" w:cs="Times New Roman"/>
          <w:color w:val="auto"/>
          <w:sz w:val="24"/>
          <w:szCs w:val="24"/>
        </w:rPr>
        <w:t>Definisi</w:t>
      </w:r>
      <w:proofErr w:type="spellEnd"/>
      <w:r w:rsidRPr="002F6B82">
        <w:rPr>
          <w:rFonts w:ascii="Times New Roman" w:hAnsi="Times New Roman" w:cs="Times New Roman"/>
          <w:color w:val="auto"/>
          <w:sz w:val="24"/>
          <w:szCs w:val="24"/>
        </w:rPr>
        <w:t xml:space="preserve"> Microservice</w:t>
      </w:r>
    </w:p>
    <w:p w14:paraId="17E7F1BD" w14:textId="2D508B5C" w:rsidR="00487703" w:rsidRPr="002F6B82" w:rsidRDefault="00487703" w:rsidP="002F6B82">
      <w:pPr>
        <w:ind w:firstLine="720"/>
        <w:jc w:val="both"/>
        <w:rPr>
          <w:rFonts w:ascii="Times New Roman" w:hAnsi="Times New Roman" w:cs="Times New Roman"/>
          <w:sz w:val="24"/>
          <w:szCs w:val="24"/>
        </w:rPr>
      </w:pPr>
      <w:r w:rsidRPr="00487703">
        <w:rPr>
          <w:rFonts w:ascii="Times New Roman" w:hAnsi="Times New Roman" w:cs="Times New Roman"/>
          <w:sz w:val="24"/>
          <w:szCs w:val="24"/>
        </w:rPr>
        <w:t xml:space="preserve">Microservice </w:t>
      </w:r>
      <w:proofErr w:type="spellStart"/>
      <w:r w:rsidRPr="00487703">
        <w:rPr>
          <w:rFonts w:ascii="Times New Roman" w:hAnsi="Times New Roman" w:cs="Times New Roman"/>
          <w:sz w:val="24"/>
          <w:szCs w:val="24"/>
        </w:rPr>
        <w:t>adalah</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pendekatan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arsitektur</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perangkat</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lunak</w:t>
      </w:r>
      <w:proofErr w:type="spellEnd"/>
      <w:r w:rsidRPr="00487703">
        <w:rPr>
          <w:rFonts w:ascii="Times New Roman" w:hAnsi="Times New Roman" w:cs="Times New Roman"/>
          <w:sz w:val="24"/>
          <w:szCs w:val="24"/>
        </w:rPr>
        <w:t xml:space="preserve"> yang </w:t>
      </w:r>
      <w:proofErr w:type="spellStart"/>
      <w:r w:rsidRPr="00487703">
        <w:rPr>
          <w:rFonts w:ascii="Times New Roman" w:hAnsi="Times New Roman" w:cs="Times New Roman"/>
          <w:sz w:val="24"/>
          <w:szCs w:val="24"/>
        </w:rPr>
        <w:t>menyusun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aplikasi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sebagai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kumpulan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layanan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kecil</w:t>
      </w:r>
      <w:proofErr w:type="spellEnd"/>
      <w:r w:rsidRPr="00487703">
        <w:rPr>
          <w:rFonts w:ascii="Times New Roman" w:hAnsi="Times New Roman" w:cs="Times New Roman"/>
          <w:sz w:val="24"/>
          <w:szCs w:val="24"/>
        </w:rPr>
        <w:t xml:space="preserve"> (service) yang </w:t>
      </w:r>
      <w:proofErr w:type="spellStart"/>
      <w:r w:rsidRPr="00487703">
        <w:rPr>
          <w:rFonts w:ascii="Times New Roman" w:hAnsi="Times New Roman" w:cs="Times New Roman"/>
          <w:sz w:val="24"/>
          <w:szCs w:val="24"/>
        </w:rPr>
        <w:t>dikembangkan</w:t>
      </w:r>
      <w:proofErr w:type="spellEnd"/>
      <w:r w:rsidRPr="00487703">
        <w:rPr>
          <w:rFonts w:ascii="Times New Roman" w:hAnsi="Times New Roman" w:cs="Times New Roman"/>
          <w:sz w:val="24"/>
          <w:szCs w:val="24"/>
        </w:rPr>
        <w:t xml:space="preserve"> dan </w:t>
      </w:r>
      <w:proofErr w:type="spellStart"/>
      <w:r w:rsidRPr="00487703">
        <w:rPr>
          <w:rFonts w:ascii="Times New Roman" w:hAnsi="Times New Roman" w:cs="Times New Roman"/>
          <w:sz w:val="24"/>
          <w:szCs w:val="24"/>
        </w:rPr>
        <w:t>dioperasikan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secara</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independen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Setiap</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layanan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biasanya</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mewakili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fungsi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bisnis</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tertentu</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memiliki</w:t>
      </w:r>
      <w:proofErr w:type="spellEnd"/>
      <w:r w:rsidRPr="00487703">
        <w:rPr>
          <w:rFonts w:ascii="Times New Roman" w:hAnsi="Times New Roman" w:cs="Times New Roman"/>
          <w:sz w:val="24"/>
          <w:szCs w:val="24"/>
        </w:rPr>
        <w:t xml:space="preserve"> basis data </w:t>
      </w:r>
      <w:proofErr w:type="spellStart"/>
      <w:r w:rsidRPr="00487703">
        <w:rPr>
          <w:rFonts w:ascii="Times New Roman" w:hAnsi="Times New Roman" w:cs="Times New Roman"/>
          <w:sz w:val="24"/>
          <w:szCs w:val="24"/>
        </w:rPr>
        <w:t>sendiri</w:t>
      </w:r>
      <w:proofErr w:type="spellEnd"/>
      <w:r w:rsidRPr="00487703">
        <w:rPr>
          <w:rFonts w:ascii="Times New Roman" w:hAnsi="Times New Roman" w:cs="Times New Roman"/>
          <w:sz w:val="24"/>
          <w:szCs w:val="24"/>
        </w:rPr>
        <w:t xml:space="preserve">, dan </w:t>
      </w:r>
      <w:proofErr w:type="spellStart"/>
      <w:r w:rsidRPr="00487703">
        <w:rPr>
          <w:rFonts w:ascii="Times New Roman" w:hAnsi="Times New Roman" w:cs="Times New Roman"/>
          <w:sz w:val="24"/>
          <w:szCs w:val="24"/>
        </w:rPr>
        <w:t>berkomunikasi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dengan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layanan</w:t>
      </w:r>
      <w:proofErr w:type="spellEnd"/>
      <w:r w:rsidRPr="00487703">
        <w:rPr>
          <w:rFonts w:ascii="Times New Roman" w:hAnsi="Times New Roman" w:cs="Times New Roman"/>
          <w:sz w:val="24"/>
          <w:szCs w:val="24"/>
        </w:rPr>
        <w:t xml:space="preserve"> lain </w:t>
      </w:r>
      <w:proofErr w:type="spellStart"/>
      <w:r w:rsidRPr="00487703">
        <w:rPr>
          <w:rFonts w:ascii="Times New Roman" w:hAnsi="Times New Roman" w:cs="Times New Roman"/>
          <w:sz w:val="24"/>
          <w:szCs w:val="24"/>
        </w:rPr>
        <w:t>menggunakan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protokol</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ringan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seperti</w:t>
      </w:r>
      <w:proofErr w:type="spellEnd"/>
      <w:r w:rsidRPr="00487703">
        <w:rPr>
          <w:rFonts w:ascii="Times New Roman" w:hAnsi="Times New Roman" w:cs="Times New Roman"/>
          <w:sz w:val="24"/>
          <w:szCs w:val="24"/>
        </w:rPr>
        <w:t xml:space="preserve"> HTTP/REST </w:t>
      </w:r>
      <w:proofErr w:type="spellStart"/>
      <w:r w:rsidRPr="00487703">
        <w:rPr>
          <w:rFonts w:ascii="Times New Roman" w:hAnsi="Times New Roman" w:cs="Times New Roman"/>
          <w:sz w:val="24"/>
          <w:szCs w:val="24"/>
        </w:rPr>
        <w:t>atau</w:t>
      </w:r>
      <w:proofErr w:type="spellEnd"/>
      <w:r w:rsidRPr="00487703">
        <w:rPr>
          <w:rFonts w:ascii="Times New Roman" w:hAnsi="Times New Roman" w:cs="Times New Roman"/>
          <w:sz w:val="24"/>
          <w:szCs w:val="24"/>
        </w:rPr>
        <w:t xml:space="preserve"> messaging queue </w:t>
      </w:r>
      <w:proofErr w:type="spellStart"/>
      <w:r w:rsidRPr="00487703">
        <w:rPr>
          <w:rFonts w:ascii="Times New Roman" w:hAnsi="Times New Roman" w:cs="Times New Roman"/>
          <w:sz w:val="24"/>
          <w:szCs w:val="24"/>
        </w:rPr>
        <w:t>seperti</w:t>
      </w:r>
      <w:proofErr w:type="spellEnd"/>
      <w:r w:rsidRPr="00487703">
        <w:rPr>
          <w:rFonts w:ascii="Times New Roman" w:hAnsi="Times New Roman" w:cs="Times New Roman"/>
          <w:sz w:val="24"/>
          <w:szCs w:val="24"/>
        </w:rPr>
        <w:t xml:space="preserve"> Kafka dan RabbitMQ.</w:t>
      </w:r>
    </w:p>
    <w:p w14:paraId="550231F7" w14:textId="77777777" w:rsidR="001428F5" w:rsidRPr="002F6B82" w:rsidRDefault="00000000">
      <w:pPr>
        <w:pStyle w:val="Heading2"/>
        <w:rPr>
          <w:rFonts w:ascii="Times New Roman" w:hAnsi="Times New Roman" w:cs="Times New Roman"/>
          <w:color w:val="auto"/>
          <w:sz w:val="24"/>
          <w:szCs w:val="24"/>
        </w:rPr>
      </w:pPr>
      <w:r w:rsidRPr="002F6B82">
        <w:rPr>
          <w:rFonts w:ascii="Times New Roman" w:hAnsi="Times New Roman" w:cs="Times New Roman"/>
          <w:color w:val="auto"/>
          <w:sz w:val="24"/>
          <w:szCs w:val="24"/>
        </w:rPr>
        <w:t xml:space="preserve">2.2 </w:t>
      </w:r>
      <w:proofErr w:type="spellStart"/>
      <w:r w:rsidRPr="002F6B82">
        <w:rPr>
          <w:rFonts w:ascii="Times New Roman" w:hAnsi="Times New Roman" w:cs="Times New Roman"/>
          <w:color w:val="auto"/>
          <w:sz w:val="24"/>
          <w:szCs w:val="24"/>
        </w:rPr>
        <w:t>Keamanan</w:t>
      </w:r>
      <w:proofErr w:type="spellEnd"/>
      <w:r w:rsidRPr="002F6B82">
        <w:rPr>
          <w:rFonts w:ascii="Times New Roman" w:hAnsi="Times New Roman" w:cs="Times New Roman"/>
          <w:color w:val="auto"/>
          <w:sz w:val="24"/>
          <w:szCs w:val="24"/>
        </w:rPr>
        <w:t xml:space="preserve"> </w:t>
      </w:r>
      <w:proofErr w:type="spellStart"/>
      <w:r w:rsidRPr="002F6B82">
        <w:rPr>
          <w:rFonts w:ascii="Times New Roman" w:hAnsi="Times New Roman" w:cs="Times New Roman"/>
          <w:color w:val="auto"/>
          <w:sz w:val="24"/>
          <w:szCs w:val="24"/>
        </w:rPr>
        <w:t>Sistem</w:t>
      </w:r>
      <w:proofErr w:type="spellEnd"/>
      <w:r w:rsidRPr="002F6B82">
        <w:rPr>
          <w:rFonts w:ascii="Times New Roman" w:hAnsi="Times New Roman" w:cs="Times New Roman"/>
          <w:color w:val="auto"/>
          <w:sz w:val="24"/>
          <w:szCs w:val="24"/>
        </w:rPr>
        <w:t xml:space="preserve"> </w:t>
      </w:r>
      <w:proofErr w:type="spellStart"/>
      <w:r w:rsidRPr="002F6B82">
        <w:rPr>
          <w:rFonts w:ascii="Times New Roman" w:hAnsi="Times New Roman" w:cs="Times New Roman"/>
          <w:color w:val="auto"/>
          <w:sz w:val="24"/>
          <w:szCs w:val="24"/>
        </w:rPr>
        <w:t>Terdistribusi</w:t>
      </w:r>
      <w:proofErr w:type="spellEnd"/>
    </w:p>
    <w:p w14:paraId="5043AC4B" w14:textId="1F23372C" w:rsidR="001428F5" w:rsidRPr="002F6B82" w:rsidRDefault="00487703" w:rsidP="002F6B82">
      <w:pPr>
        <w:ind w:firstLine="720"/>
        <w:jc w:val="both"/>
        <w:rPr>
          <w:rFonts w:ascii="Times New Roman" w:hAnsi="Times New Roman" w:cs="Times New Roman"/>
          <w:sz w:val="24"/>
          <w:szCs w:val="24"/>
        </w:rPr>
      </w:pPr>
      <w:r w:rsidRPr="00487703">
        <w:rPr>
          <w:rFonts w:ascii="Times New Roman" w:hAnsi="Times New Roman" w:cs="Times New Roman"/>
          <w:sz w:val="24"/>
          <w:szCs w:val="24"/>
        </w:rPr>
        <w:t xml:space="preserve">Microservice </w:t>
      </w:r>
      <w:proofErr w:type="spellStart"/>
      <w:r w:rsidRPr="00487703">
        <w:rPr>
          <w:rFonts w:ascii="Times New Roman" w:hAnsi="Times New Roman" w:cs="Times New Roman"/>
          <w:sz w:val="24"/>
          <w:szCs w:val="24"/>
        </w:rPr>
        <w:t>merupakan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bentuk</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sistem</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terdistribusi</w:t>
      </w:r>
      <w:proofErr w:type="spellEnd"/>
      <w:r w:rsidRPr="00487703">
        <w:rPr>
          <w:rFonts w:ascii="Times New Roman" w:hAnsi="Times New Roman" w:cs="Times New Roman"/>
          <w:sz w:val="24"/>
          <w:szCs w:val="24"/>
        </w:rPr>
        <w:t xml:space="preserve">, yang </w:t>
      </w:r>
      <w:proofErr w:type="spellStart"/>
      <w:r w:rsidRPr="00487703">
        <w:rPr>
          <w:rFonts w:ascii="Times New Roman" w:hAnsi="Times New Roman" w:cs="Times New Roman"/>
          <w:sz w:val="24"/>
          <w:szCs w:val="24"/>
        </w:rPr>
        <w:t>memiliki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tantangan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keamanan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tersendiri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dibandingkan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sistem</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monolitik</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Sistem</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terdistribusi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rawan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terhadap</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ancaman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seperti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intersepsi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komunikasi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antar</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layanan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pengambilan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alih</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identitas</w:t>
      </w:r>
      <w:proofErr w:type="spellEnd"/>
      <w:r w:rsidRPr="00487703">
        <w:rPr>
          <w:rFonts w:ascii="Times New Roman" w:hAnsi="Times New Roman" w:cs="Times New Roman"/>
          <w:sz w:val="24"/>
          <w:szCs w:val="24"/>
        </w:rPr>
        <w:t xml:space="preserve">, dan </w:t>
      </w:r>
      <w:proofErr w:type="spellStart"/>
      <w:r w:rsidRPr="00487703">
        <w:rPr>
          <w:rFonts w:ascii="Times New Roman" w:hAnsi="Times New Roman" w:cs="Times New Roman"/>
          <w:sz w:val="24"/>
          <w:szCs w:val="24"/>
        </w:rPr>
        <w:t>penggunaan</w:t>
      </w:r>
      <w:proofErr w:type="spellEnd"/>
      <w:r w:rsidRPr="00487703">
        <w:rPr>
          <w:rFonts w:ascii="Times New Roman" w:hAnsi="Times New Roman" w:cs="Times New Roman"/>
          <w:sz w:val="24"/>
          <w:szCs w:val="24"/>
        </w:rPr>
        <w:t xml:space="preserve"> resource oleh </w:t>
      </w:r>
      <w:proofErr w:type="spellStart"/>
      <w:r w:rsidRPr="00487703">
        <w:rPr>
          <w:rFonts w:ascii="Times New Roman" w:hAnsi="Times New Roman" w:cs="Times New Roman"/>
          <w:sz w:val="24"/>
          <w:szCs w:val="24"/>
        </w:rPr>
        <w:t>pihak</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tidak</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berwenang</w:t>
      </w:r>
      <w:proofErr w:type="spellEnd"/>
      <w:r w:rsidRPr="00487703">
        <w:rPr>
          <w:rFonts w:ascii="Times New Roman" w:hAnsi="Times New Roman" w:cs="Times New Roman"/>
          <w:sz w:val="24"/>
          <w:szCs w:val="24"/>
        </w:rPr>
        <w:t xml:space="preserve">. Oleh </w:t>
      </w:r>
      <w:proofErr w:type="spellStart"/>
      <w:r w:rsidRPr="00487703">
        <w:rPr>
          <w:rFonts w:ascii="Times New Roman" w:hAnsi="Times New Roman" w:cs="Times New Roman"/>
          <w:sz w:val="24"/>
          <w:szCs w:val="24"/>
        </w:rPr>
        <w:t>karena</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itu</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pendekatan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keamanan</w:t>
      </w:r>
      <w:proofErr w:type="spellEnd"/>
      <w:r w:rsidRPr="00487703">
        <w:rPr>
          <w:rFonts w:ascii="Times New Roman" w:hAnsi="Times New Roman" w:cs="Times New Roman"/>
          <w:sz w:val="24"/>
          <w:szCs w:val="24"/>
        </w:rPr>
        <w:t xml:space="preserve"> yang </w:t>
      </w:r>
      <w:proofErr w:type="spellStart"/>
      <w:r w:rsidRPr="00487703">
        <w:rPr>
          <w:rFonts w:ascii="Times New Roman" w:hAnsi="Times New Roman" w:cs="Times New Roman"/>
          <w:sz w:val="24"/>
          <w:szCs w:val="24"/>
        </w:rPr>
        <w:t>digunakan</w:t>
      </w:r>
      <w:proofErr w:type="spellEnd"/>
      <w:r w:rsidRPr="00487703">
        <w:rPr>
          <w:rFonts w:ascii="Times New Roman" w:hAnsi="Times New Roman" w:cs="Times New Roman"/>
          <w:sz w:val="24"/>
          <w:szCs w:val="24"/>
        </w:rPr>
        <w:t xml:space="preserve"> pun </w:t>
      </w:r>
      <w:proofErr w:type="spellStart"/>
      <w:r w:rsidRPr="00487703">
        <w:rPr>
          <w:rFonts w:ascii="Times New Roman" w:hAnsi="Times New Roman" w:cs="Times New Roman"/>
          <w:sz w:val="24"/>
          <w:szCs w:val="24"/>
        </w:rPr>
        <w:t>harus</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mampu</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menjangkau</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setiap</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titik</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interaksi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dalam</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sistem</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tersebut</w:t>
      </w:r>
      <w:proofErr w:type="spellEnd"/>
      <w:r w:rsidR="00000000" w:rsidRPr="002F6B82">
        <w:rPr>
          <w:rFonts w:ascii="Times New Roman" w:hAnsi="Times New Roman" w:cs="Times New Roman"/>
          <w:sz w:val="24"/>
          <w:szCs w:val="24"/>
        </w:rPr>
        <w:t>.</w:t>
      </w:r>
    </w:p>
    <w:p w14:paraId="4F3591BC" w14:textId="77777777" w:rsidR="001428F5" w:rsidRPr="002F6B82" w:rsidRDefault="00000000">
      <w:pPr>
        <w:pStyle w:val="Heading2"/>
        <w:rPr>
          <w:rFonts w:ascii="Times New Roman" w:hAnsi="Times New Roman" w:cs="Times New Roman"/>
          <w:color w:val="auto"/>
          <w:sz w:val="24"/>
          <w:szCs w:val="24"/>
        </w:rPr>
      </w:pPr>
      <w:r w:rsidRPr="002F6B82">
        <w:rPr>
          <w:rFonts w:ascii="Times New Roman" w:hAnsi="Times New Roman" w:cs="Times New Roman"/>
          <w:color w:val="auto"/>
          <w:sz w:val="24"/>
          <w:szCs w:val="24"/>
        </w:rPr>
        <w:t>2.3 Studi Sebelumnya</w:t>
      </w:r>
    </w:p>
    <w:p w14:paraId="5524C6FE" w14:textId="77777777" w:rsidR="001428F5" w:rsidRPr="002F6B82" w:rsidRDefault="00000000" w:rsidP="002F6B82">
      <w:pPr>
        <w:ind w:firstLine="720"/>
        <w:jc w:val="both"/>
        <w:rPr>
          <w:rFonts w:ascii="Times New Roman" w:hAnsi="Times New Roman" w:cs="Times New Roman"/>
          <w:sz w:val="24"/>
          <w:szCs w:val="24"/>
        </w:rPr>
      </w:pPr>
      <w:r w:rsidRPr="002F6B82">
        <w:rPr>
          <w:rFonts w:ascii="Times New Roman" w:hAnsi="Times New Roman" w:cs="Times New Roman"/>
          <w:sz w:val="24"/>
          <w:szCs w:val="24"/>
        </w:rPr>
        <w:t xml:space="preserve">Berdasarkan penelitian oleh Di Francesco et al. (2021), banyak organisasi mengalami kesulitan dalam mengamankan microservice karena kurangnya standar dan tooling yang memadai. Studi oleh Taibi et al. (2020) juga mencatat bahwa meskipun adopsi microservice meningkat, praktik keamanannya </w:t>
      </w:r>
      <w:proofErr w:type="spellStart"/>
      <w:r w:rsidRPr="002F6B82">
        <w:rPr>
          <w:rFonts w:ascii="Times New Roman" w:hAnsi="Times New Roman" w:cs="Times New Roman"/>
          <w:sz w:val="24"/>
          <w:szCs w:val="24"/>
        </w:rPr>
        <w:t>belum</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berkembang</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secepat</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teknologinya</w:t>
      </w:r>
      <w:proofErr w:type="spellEnd"/>
      <w:r w:rsidRPr="002F6B82">
        <w:rPr>
          <w:rFonts w:ascii="Times New Roman" w:hAnsi="Times New Roman" w:cs="Times New Roman"/>
          <w:sz w:val="24"/>
          <w:szCs w:val="24"/>
        </w:rPr>
        <w:t>.</w:t>
      </w:r>
    </w:p>
    <w:p w14:paraId="4BCB7449" w14:textId="571182E8" w:rsidR="00487703" w:rsidRPr="002F6B82" w:rsidRDefault="00487703">
      <w:pPr>
        <w:rPr>
          <w:rFonts w:ascii="Times New Roman" w:hAnsi="Times New Roman" w:cs="Times New Roman"/>
          <w:b/>
          <w:bCs/>
          <w:sz w:val="24"/>
          <w:szCs w:val="24"/>
        </w:rPr>
      </w:pPr>
      <w:r w:rsidRPr="002F6B82">
        <w:rPr>
          <w:rFonts w:ascii="Times New Roman" w:hAnsi="Times New Roman" w:cs="Times New Roman"/>
          <w:b/>
          <w:bCs/>
          <w:sz w:val="24"/>
          <w:szCs w:val="24"/>
        </w:rPr>
        <w:t xml:space="preserve">2.4 </w:t>
      </w:r>
      <w:proofErr w:type="spellStart"/>
      <w:r w:rsidRPr="002F6B82">
        <w:rPr>
          <w:rFonts w:ascii="Times New Roman" w:hAnsi="Times New Roman" w:cs="Times New Roman"/>
          <w:b/>
          <w:bCs/>
          <w:sz w:val="24"/>
          <w:szCs w:val="24"/>
        </w:rPr>
        <w:t>Karakteristik</w:t>
      </w:r>
      <w:proofErr w:type="spellEnd"/>
      <w:r w:rsidRPr="002F6B82">
        <w:rPr>
          <w:rFonts w:ascii="Times New Roman" w:hAnsi="Times New Roman" w:cs="Times New Roman"/>
          <w:b/>
          <w:bCs/>
          <w:sz w:val="24"/>
          <w:szCs w:val="24"/>
        </w:rPr>
        <w:t xml:space="preserve"> Microservice</w:t>
      </w:r>
    </w:p>
    <w:p w14:paraId="6C850E95" w14:textId="77777777" w:rsidR="00487703" w:rsidRPr="002F6B82" w:rsidRDefault="00487703" w:rsidP="002F6B82">
      <w:pPr>
        <w:pStyle w:val="NormalWeb"/>
        <w:numPr>
          <w:ilvl w:val="0"/>
          <w:numId w:val="11"/>
        </w:numPr>
        <w:jc w:val="both"/>
      </w:pPr>
      <w:r w:rsidRPr="002F6B82">
        <w:rPr>
          <w:rStyle w:val="Strong"/>
        </w:rPr>
        <w:t>Decentralized Governance:</w:t>
      </w:r>
      <w:r w:rsidRPr="002F6B82">
        <w:t xml:space="preserve"> </w:t>
      </w:r>
      <w:proofErr w:type="spellStart"/>
      <w:r w:rsidRPr="002F6B82">
        <w:t>Pengelolaan</w:t>
      </w:r>
      <w:proofErr w:type="spellEnd"/>
      <w:r w:rsidRPr="002F6B82">
        <w:t xml:space="preserve"> </w:t>
      </w:r>
      <w:proofErr w:type="spellStart"/>
      <w:r w:rsidRPr="002F6B82">
        <w:t>konfigurasi</w:t>
      </w:r>
      <w:proofErr w:type="spellEnd"/>
      <w:r w:rsidRPr="002F6B82">
        <w:t xml:space="preserve">, database, dan deployment </w:t>
      </w:r>
      <w:proofErr w:type="spellStart"/>
      <w:r w:rsidRPr="002F6B82">
        <w:t>dilakukan</w:t>
      </w:r>
      <w:proofErr w:type="spellEnd"/>
      <w:r w:rsidRPr="002F6B82">
        <w:t xml:space="preserve"> </w:t>
      </w:r>
      <w:proofErr w:type="spellStart"/>
      <w:r w:rsidRPr="002F6B82">
        <w:t>secara</w:t>
      </w:r>
      <w:proofErr w:type="spellEnd"/>
      <w:r w:rsidRPr="002F6B82">
        <w:t xml:space="preserve"> </w:t>
      </w:r>
      <w:proofErr w:type="spellStart"/>
      <w:r w:rsidRPr="002F6B82">
        <w:t>terdesentralisasi</w:t>
      </w:r>
      <w:proofErr w:type="spellEnd"/>
      <w:r w:rsidRPr="002F6B82">
        <w:t>.</w:t>
      </w:r>
    </w:p>
    <w:p w14:paraId="478D5042" w14:textId="77777777" w:rsidR="00487703" w:rsidRPr="002F6B82" w:rsidRDefault="00487703" w:rsidP="002F6B82">
      <w:pPr>
        <w:pStyle w:val="NormalWeb"/>
        <w:numPr>
          <w:ilvl w:val="0"/>
          <w:numId w:val="11"/>
        </w:numPr>
        <w:jc w:val="both"/>
      </w:pPr>
      <w:r w:rsidRPr="002F6B82">
        <w:rPr>
          <w:rStyle w:val="Strong"/>
        </w:rPr>
        <w:t>Technology Diversity:</w:t>
      </w:r>
      <w:r w:rsidRPr="002F6B82">
        <w:t xml:space="preserve"> </w:t>
      </w:r>
      <w:proofErr w:type="spellStart"/>
      <w:r w:rsidRPr="002F6B82">
        <w:t>Setiap</w:t>
      </w:r>
      <w:proofErr w:type="spellEnd"/>
      <w:r w:rsidRPr="002F6B82">
        <w:t xml:space="preserve"> </w:t>
      </w:r>
      <w:proofErr w:type="spellStart"/>
      <w:r w:rsidRPr="002F6B82">
        <w:t>layanan</w:t>
      </w:r>
      <w:proofErr w:type="spellEnd"/>
      <w:r w:rsidRPr="002F6B82">
        <w:t xml:space="preserve"> </w:t>
      </w:r>
      <w:proofErr w:type="spellStart"/>
      <w:r w:rsidRPr="002F6B82">
        <w:t>bisa</w:t>
      </w:r>
      <w:proofErr w:type="spellEnd"/>
      <w:r w:rsidRPr="002F6B82">
        <w:t xml:space="preserve"> </w:t>
      </w:r>
      <w:proofErr w:type="spellStart"/>
      <w:r w:rsidRPr="002F6B82">
        <w:t>dikembangkan</w:t>
      </w:r>
      <w:proofErr w:type="spellEnd"/>
      <w:r w:rsidRPr="002F6B82">
        <w:t xml:space="preserve"> </w:t>
      </w:r>
      <w:proofErr w:type="spellStart"/>
      <w:r w:rsidRPr="002F6B82">
        <w:t>dengan</w:t>
      </w:r>
      <w:proofErr w:type="spellEnd"/>
      <w:r w:rsidRPr="002F6B82">
        <w:t xml:space="preserve"> </w:t>
      </w:r>
      <w:proofErr w:type="spellStart"/>
      <w:r w:rsidRPr="002F6B82">
        <w:t>bahasa</w:t>
      </w:r>
      <w:proofErr w:type="spellEnd"/>
      <w:r w:rsidRPr="002F6B82">
        <w:t xml:space="preserve"> </w:t>
      </w:r>
      <w:proofErr w:type="spellStart"/>
      <w:r w:rsidRPr="002F6B82">
        <w:t>pemrograman</w:t>
      </w:r>
      <w:proofErr w:type="spellEnd"/>
      <w:r w:rsidRPr="002F6B82">
        <w:t xml:space="preserve"> </w:t>
      </w:r>
      <w:proofErr w:type="spellStart"/>
      <w:r w:rsidRPr="002F6B82">
        <w:t>atau</w:t>
      </w:r>
      <w:proofErr w:type="spellEnd"/>
      <w:r w:rsidRPr="002F6B82">
        <w:t xml:space="preserve"> framework yang </w:t>
      </w:r>
      <w:proofErr w:type="spellStart"/>
      <w:r w:rsidRPr="002F6B82">
        <w:t>berbeda</w:t>
      </w:r>
      <w:proofErr w:type="spellEnd"/>
      <w:r w:rsidRPr="002F6B82">
        <w:t>.</w:t>
      </w:r>
    </w:p>
    <w:p w14:paraId="134CBDA2" w14:textId="77777777" w:rsidR="00487703" w:rsidRPr="002F6B82" w:rsidRDefault="00487703" w:rsidP="002F6B82">
      <w:pPr>
        <w:pStyle w:val="NormalWeb"/>
        <w:numPr>
          <w:ilvl w:val="0"/>
          <w:numId w:val="11"/>
        </w:numPr>
        <w:jc w:val="both"/>
      </w:pPr>
      <w:r w:rsidRPr="002F6B82">
        <w:rPr>
          <w:rStyle w:val="Strong"/>
        </w:rPr>
        <w:t>Resilience:</w:t>
      </w:r>
      <w:r w:rsidRPr="002F6B82">
        <w:t xml:space="preserve"> Microservice </w:t>
      </w:r>
      <w:proofErr w:type="spellStart"/>
      <w:r w:rsidRPr="002F6B82">
        <w:t>dirancang</w:t>
      </w:r>
      <w:proofErr w:type="spellEnd"/>
      <w:r w:rsidRPr="002F6B82">
        <w:t xml:space="preserve"> agar </w:t>
      </w:r>
      <w:proofErr w:type="spellStart"/>
      <w:r w:rsidRPr="002F6B82">
        <w:t>kegagalan</w:t>
      </w:r>
      <w:proofErr w:type="spellEnd"/>
      <w:r w:rsidRPr="002F6B82">
        <w:t xml:space="preserve"> </w:t>
      </w:r>
      <w:proofErr w:type="spellStart"/>
      <w:r w:rsidRPr="002F6B82">
        <w:t>satu</w:t>
      </w:r>
      <w:proofErr w:type="spellEnd"/>
      <w:r w:rsidRPr="002F6B82">
        <w:t xml:space="preserve"> </w:t>
      </w:r>
      <w:proofErr w:type="spellStart"/>
      <w:r w:rsidRPr="002F6B82">
        <w:t>layanan</w:t>
      </w:r>
      <w:proofErr w:type="spellEnd"/>
      <w:r w:rsidRPr="002F6B82">
        <w:t xml:space="preserve"> </w:t>
      </w:r>
      <w:proofErr w:type="spellStart"/>
      <w:r w:rsidRPr="002F6B82">
        <w:t>tidak</w:t>
      </w:r>
      <w:proofErr w:type="spellEnd"/>
      <w:r w:rsidRPr="002F6B82">
        <w:t xml:space="preserve"> </w:t>
      </w:r>
      <w:proofErr w:type="spellStart"/>
      <w:r w:rsidRPr="002F6B82">
        <w:t>berdampak</w:t>
      </w:r>
      <w:proofErr w:type="spellEnd"/>
      <w:r w:rsidRPr="002F6B82">
        <w:t xml:space="preserve"> </w:t>
      </w:r>
      <w:proofErr w:type="spellStart"/>
      <w:r w:rsidRPr="002F6B82">
        <w:t>ke</w:t>
      </w:r>
      <w:proofErr w:type="spellEnd"/>
      <w:r w:rsidRPr="002F6B82">
        <w:t xml:space="preserve"> </w:t>
      </w:r>
      <w:proofErr w:type="spellStart"/>
      <w:r w:rsidRPr="002F6B82">
        <w:t>seluruh</w:t>
      </w:r>
      <w:proofErr w:type="spellEnd"/>
      <w:r w:rsidRPr="002F6B82">
        <w:t xml:space="preserve"> </w:t>
      </w:r>
      <w:proofErr w:type="spellStart"/>
      <w:r w:rsidRPr="002F6B82">
        <w:t>sistem</w:t>
      </w:r>
      <w:proofErr w:type="spellEnd"/>
      <w:r w:rsidRPr="002F6B82">
        <w:t>.</w:t>
      </w:r>
    </w:p>
    <w:p w14:paraId="4CBEF89B" w14:textId="2C6323CA" w:rsidR="002F6B82" w:rsidRDefault="00487703" w:rsidP="002F6B82">
      <w:pPr>
        <w:pStyle w:val="NormalWeb"/>
        <w:numPr>
          <w:ilvl w:val="0"/>
          <w:numId w:val="11"/>
        </w:numPr>
        <w:jc w:val="both"/>
      </w:pPr>
      <w:r w:rsidRPr="002F6B82">
        <w:rPr>
          <w:rStyle w:val="Strong"/>
        </w:rPr>
        <w:t>Scalability:</w:t>
      </w:r>
      <w:r w:rsidRPr="002F6B82">
        <w:t xml:space="preserve"> </w:t>
      </w:r>
      <w:proofErr w:type="spellStart"/>
      <w:r w:rsidRPr="002F6B82">
        <w:t>Layanan</w:t>
      </w:r>
      <w:proofErr w:type="spellEnd"/>
      <w:r w:rsidRPr="002F6B82">
        <w:t xml:space="preserve"> </w:t>
      </w:r>
      <w:proofErr w:type="spellStart"/>
      <w:r w:rsidRPr="002F6B82">
        <w:t>dapat</w:t>
      </w:r>
      <w:proofErr w:type="spellEnd"/>
      <w:r w:rsidRPr="002F6B82">
        <w:t xml:space="preserve"> </w:t>
      </w:r>
      <w:proofErr w:type="spellStart"/>
      <w:r w:rsidRPr="002F6B82">
        <w:t>diskalakan</w:t>
      </w:r>
      <w:proofErr w:type="spellEnd"/>
      <w:r w:rsidRPr="002F6B82">
        <w:t xml:space="preserve"> </w:t>
      </w:r>
      <w:proofErr w:type="spellStart"/>
      <w:r w:rsidRPr="002F6B82">
        <w:t>secara</w:t>
      </w:r>
      <w:proofErr w:type="spellEnd"/>
      <w:r w:rsidRPr="002F6B82">
        <w:t xml:space="preserve"> </w:t>
      </w:r>
      <w:proofErr w:type="spellStart"/>
      <w:r w:rsidRPr="002F6B82">
        <w:t>independen</w:t>
      </w:r>
      <w:proofErr w:type="spellEnd"/>
      <w:r w:rsidRPr="002F6B82">
        <w:t xml:space="preserve"> </w:t>
      </w:r>
      <w:proofErr w:type="spellStart"/>
      <w:r w:rsidRPr="002F6B82">
        <w:t>berdasarkan</w:t>
      </w:r>
      <w:proofErr w:type="spellEnd"/>
      <w:r w:rsidRPr="002F6B82">
        <w:t xml:space="preserve"> </w:t>
      </w:r>
      <w:proofErr w:type="spellStart"/>
      <w:r w:rsidRPr="002F6B82">
        <w:t>kebutuhan</w:t>
      </w:r>
      <w:proofErr w:type="spellEnd"/>
      <w:r w:rsidRPr="002F6B82">
        <w:t>.</w:t>
      </w:r>
    </w:p>
    <w:p w14:paraId="1A569229" w14:textId="77777777" w:rsidR="002F6B82" w:rsidRDefault="002F6B82" w:rsidP="002F6B82">
      <w:pPr>
        <w:pStyle w:val="NormalWeb"/>
      </w:pPr>
    </w:p>
    <w:p w14:paraId="42560D3A" w14:textId="77777777" w:rsidR="002F6B82" w:rsidRDefault="002F6B82" w:rsidP="002F6B82">
      <w:pPr>
        <w:pStyle w:val="NormalWeb"/>
      </w:pPr>
    </w:p>
    <w:p w14:paraId="2FC8F98D" w14:textId="77777777" w:rsidR="002F6B82" w:rsidRDefault="002F6B82" w:rsidP="002F6B82">
      <w:pPr>
        <w:pStyle w:val="NormalWeb"/>
      </w:pPr>
    </w:p>
    <w:p w14:paraId="2992724B" w14:textId="77777777" w:rsidR="002F6B82" w:rsidRPr="002F6B82" w:rsidRDefault="002F6B82" w:rsidP="002F6B82">
      <w:pPr>
        <w:pStyle w:val="NormalWeb"/>
      </w:pPr>
    </w:p>
    <w:p w14:paraId="7EF2D51D" w14:textId="77777777" w:rsidR="001428F5" w:rsidRPr="002F6B82" w:rsidRDefault="00000000" w:rsidP="002F6B82">
      <w:pPr>
        <w:pStyle w:val="Heading1"/>
        <w:jc w:val="center"/>
        <w:rPr>
          <w:rFonts w:ascii="Times New Roman" w:hAnsi="Times New Roman" w:cs="Times New Roman"/>
          <w:color w:val="auto"/>
        </w:rPr>
      </w:pPr>
      <w:r w:rsidRPr="002F6B82">
        <w:rPr>
          <w:rFonts w:ascii="Times New Roman" w:hAnsi="Times New Roman" w:cs="Times New Roman"/>
          <w:color w:val="auto"/>
        </w:rPr>
        <w:lastRenderedPageBreak/>
        <w:t>BAB III: PEMBAHASAN</w:t>
      </w:r>
    </w:p>
    <w:p w14:paraId="44E6A761" w14:textId="77777777" w:rsidR="001428F5" w:rsidRPr="002F6B82" w:rsidRDefault="00000000">
      <w:pPr>
        <w:pStyle w:val="Heading2"/>
        <w:rPr>
          <w:rFonts w:ascii="Times New Roman" w:hAnsi="Times New Roman" w:cs="Times New Roman"/>
          <w:color w:val="auto"/>
          <w:sz w:val="24"/>
          <w:szCs w:val="24"/>
        </w:rPr>
      </w:pPr>
      <w:r w:rsidRPr="002F6B82">
        <w:rPr>
          <w:rFonts w:ascii="Times New Roman" w:hAnsi="Times New Roman" w:cs="Times New Roman"/>
          <w:color w:val="auto"/>
          <w:sz w:val="24"/>
          <w:szCs w:val="24"/>
        </w:rPr>
        <w:t>3.1 Tantangan Keamanan dalam Microservice</w:t>
      </w:r>
    </w:p>
    <w:p w14:paraId="5FB0192A" w14:textId="5D09C4B2" w:rsidR="001428F5" w:rsidRPr="002F6B82" w:rsidRDefault="00000000" w:rsidP="002F6B82">
      <w:pPr>
        <w:pStyle w:val="ListParagraph"/>
        <w:numPr>
          <w:ilvl w:val="0"/>
          <w:numId w:val="18"/>
        </w:numPr>
        <w:jc w:val="both"/>
        <w:rPr>
          <w:rFonts w:ascii="Times New Roman" w:hAnsi="Times New Roman" w:cs="Times New Roman"/>
          <w:sz w:val="24"/>
          <w:szCs w:val="24"/>
        </w:rPr>
      </w:pPr>
      <w:r w:rsidRPr="002F6B82">
        <w:rPr>
          <w:rFonts w:ascii="Times New Roman" w:hAnsi="Times New Roman" w:cs="Times New Roman"/>
          <w:sz w:val="24"/>
          <w:szCs w:val="24"/>
        </w:rPr>
        <w:t xml:space="preserve">Permukaan </w:t>
      </w:r>
      <w:proofErr w:type="spellStart"/>
      <w:r w:rsidRPr="002F6B82">
        <w:rPr>
          <w:rFonts w:ascii="Times New Roman" w:hAnsi="Times New Roman" w:cs="Times New Roman"/>
          <w:sz w:val="24"/>
          <w:szCs w:val="24"/>
        </w:rPr>
        <w:t>Serangan</w:t>
      </w:r>
      <w:proofErr w:type="spellEnd"/>
      <w:r w:rsidRPr="002F6B82">
        <w:rPr>
          <w:rFonts w:ascii="Times New Roman" w:hAnsi="Times New Roman" w:cs="Times New Roman"/>
          <w:sz w:val="24"/>
          <w:szCs w:val="24"/>
        </w:rPr>
        <w:t xml:space="preserve"> yang Luas: Banyaknya layanan dan API meningkatkan titik masuk bagi penyerang.</w:t>
      </w:r>
    </w:p>
    <w:p w14:paraId="01C253CD" w14:textId="67DBD3F7" w:rsidR="001428F5" w:rsidRPr="002F6B82" w:rsidRDefault="00000000" w:rsidP="002F6B82">
      <w:pPr>
        <w:pStyle w:val="ListParagraph"/>
        <w:numPr>
          <w:ilvl w:val="0"/>
          <w:numId w:val="18"/>
        </w:numPr>
        <w:jc w:val="both"/>
        <w:rPr>
          <w:rFonts w:ascii="Times New Roman" w:hAnsi="Times New Roman" w:cs="Times New Roman"/>
          <w:sz w:val="24"/>
          <w:szCs w:val="24"/>
        </w:rPr>
      </w:pPr>
      <w:proofErr w:type="spellStart"/>
      <w:r w:rsidRPr="002F6B82">
        <w:rPr>
          <w:rFonts w:ascii="Times New Roman" w:hAnsi="Times New Roman" w:cs="Times New Roman"/>
          <w:sz w:val="24"/>
          <w:szCs w:val="24"/>
        </w:rPr>
        <w:t>Manajemen</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Identitas</w:t>
      </w:r>
      <w:proofErr w:type="spellEnd"/>
      <w:r w:rsidRPr="002F6B82">
        <w:rPr>
          <w:rFonts w:ascii="Times New Roman" w:hAnsi="Times New Roman" w:cs="Times New Roman"/>
          <w:sz w:val="24"/>
          <w:szCs w:val="24"/>
        </w:rPr>
        <w:t xml:space="preserve"> dan Akses: Setiap layanan membutuhkan sistem otentikasi dan otorisasi yang konsisten.</w:t>
      </w:r>
    </w:p>
    <w:p w14:paraId="17159666" w14:textId="63F20E09" w:rsidR="001428F5" w:rsidRPr="002F6B82" w:rsidRDefault="00000000" w:rsidP="002F6B82">
      <w:pPr>
        <w:pStyle w:val="ListParagraph"/>
        <w:numPr>
          <w:ilvl w:val="0"/>
          <w:numId w:val="18"/>
        </w:numPr>
        <w:jc w:val="both"/>
        <w:rPr>
          <w:rFonts w:ascii="Times New Roman" w:hAnsi="Times New Roman" w:cs="Times New Roman"/>
          <w:sz w:val="24"/>
          <w:szCs w:val="24"/>
        </w:rPr>
      </w:pPr>
      <w:proofErr w:type="spellStart"/>
      <w:r w:rsidRPr="002F6B82">
        <w:rPr>
          <w:rFonts w:ascii="Times New Roman" w:hAnsi="Times New Roman" w:cs="Times New Roman"/>
          <w:sz w:val="24"/>
          <w:szCs w:val="24"/>
        </w:rPr>
        <w:t>Keamanan</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Jaringan</w:t>
      </w:r>
      <w:proofErr w:type="spellEnd"/>
      <w:r w:rsidRPr="002F6B82">
        <w:rPr>
          <w:rFonts w:ascii="Times New Roman" w:hAnsi="Times New Roman" w:cs="Times New Roman"/>
          <w:sz w:val="24"/>
          <w:szCs w:val="24"/>
        </w:rPr>
        <w:t xml:space="preserve"> Internal: </w:t>
      </w:r>
      <w:proofErr w:type="spellStart"/>
      <w:r w:rsidRPr="002F6B82">
        <w:rPr>
          <w:rFonts w:ascii="Times New Roman" w:hAnsi="Times New Roman" w:cs="Times New Roman"/>
          <w:sz w:val="24"/>
          <w:szCs w:val="24"/>
        </w:rPr>
        <w:t>Komunikasi</w:t>
      </w:r>
      <w:proofErr w:type="spellEnd"/>
      <w:r w:rsidRPr="002F6B82">
        <w:rPr>
          <w:rFonts w:ascii="Times New Roman" w:hAnsi="Times New Roman" w:cs="Times New Roman"/>
          <w:sz w:val="24"/>
          <w:szCs w:val="24"/>
        </w:rPr>
        <w:t xml:space="preserve"> antar layanan rentan terhadap serangan jika tidak dienkripsi atau diawasi.</w:t>
      </w:r>
    </w:p>
    <w:p w14:paraId="32378001" w14:textId="188C91CA" w:rsidR="001428F5" w:rsidRPr="002F6B82" w:rsidRDefault="00000000" w:rsidP="002F6B82">
      <w:pPr>
        <w:pStyle w:val="ListParagraph"/>
        <w:numPr>
          <w:ilvl w:val="0"/>
          <w:numId w:val="18"/>
        </w:numPr>
        <w:jc w:val="both"/>
        <w:rPr>
          <w:rFonts w:ascii="Times New Roman" w:hAnsi="Times New Roman" w:cs="Times New Roman"/>
          <w:sz w:val="24"/>
          <w:szCs w:val="24"/>
        </w:rPr>
      </w:pPr>
      <w:proofErr w:type="spellStart"/>
      <w:r w:rsidRPr="002F6B82">
        <w:rPr>
          <w:rFonts w:ascii="Times New Roman" w:hAnsi="Times New Roman" w:cs="Times New Roman"/>
          <w:sz w:val="24"/>
          <w:szCs w:val="24"/>
        </w:rPr>
        <w:t>Pengelolaan</w:t>
      </w:r>
      <w:proofErr w:type="spellEnd"/>
      <w:r w:rsidRPr="002F6B82">
        <w:rPr>
          <w:rFonts w:ascii="Times New Roman" w:hAnsi="Times New Roman" w:cs="Times New Roman"/>
          <w:sz w:val="24"/>
          <w:szCs w:val="24"/>
        </w:rPr>
        <w:t xml:space="preserve"> Rahasia (Secrets Management): Password, API key, dan token harus disimpan dengan aman.</w:t>
      </w:r>
    </w:p>
    <w:p w14:paraId="163672A5" w14:textId="0AC9340F" w:rsidR="001428F5" w:rsidRPr="002F6B82" w:rsidRDefault="00000000" w:rsidP="002F6B82">
      <w:pPr>
        <w:pStyle w:val="ListParagraph"/>
        <w:numPr>
          <w:ilvl w:val="0"/>
          <w:numId w:val="18"/>
        </w:numPr>
        <w:jc w:val="both"/>
        <w:rPr>
          <w:rFonts w:ascii="Times New Roman" w:hAnsi="Times New Roman" w:cs="Times New Roman"/>
          <w:sz w:val="24"/>
          <w:szCs w:val="24"/>
        </w:rPr>
      </w:pPr>
      <w:proofErr w:type="spellStart"/>
      <w:r w:rsidRPr="002F6B82">
        <w:rPr>
          <w:rFonts w:ascii="Times New Roman" w:hAnsi="Times New Roman" w:cs="Times New Roman"/>
          <w:sz w:val="24"/>
          <w:szCs w:val="24"/>
        </w:rPr>
        <w:t>Pengujian</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Keamanan</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Kompleksitas</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arsitektur</w:t>
      </w:r>
      <w:proofErr w:type="spellEnd"/>
      <w:r w:rsidRPr="002F6B82">
        <w:rPr>
          <w:rFonts w:ascii="Times New Roman" w:hAnsi="Times New Roman" w:cs="Times New Roman"/>
          <w:sz w:val="24"/>
          <w:szCs w:val="24"/>
        </w:rPr>
        <w:t xml:space="preserve"> menyulitkan proses </w:t>
      </w:r>
      <w:proofErr w:type="spellStart"/>
      <w:r w:rsidRPr="002F6B82">
        <w:rPr>
          <w:rFonts w:ascii="Times New Roman" w:hAnsi="Times New Roman" w:cs="Times New Roman"/>
          <w:sz w:val="24"/>
          <w:szCs w:val="24"/>
        </w:rPr>
        <w:t>pengetesan</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keamanan</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menyeluruh</w:t>
      </w:r>
      <w:proofErr w:type="spellEnd"/>
      <w:r w:rsidRPr="002F6B82">
        <w:rPr>
          <w:rFonts w:ascii="Times New Roman" w:hAnsi="Times New Roman" w:cs="Times New Roman"/>
          <w:sz w:val="24"/>
          <w:szCs w:val="24"/>
        </w:rPr>
        <w:t>.</w:t>
      </w:r>
    </w:p>
    <w:p w14:paraId="14739F2C" w14:textId="22B35243" w:rsidR="00487703" w:rsidRPr="002F6B82" w:rsidRDefault="00487703" w:rsidP="002F6B82">
      <w:pPr>
        <w:pStyle w:val="ListParagraph"/>
        <w:numPr>
          <w:ilvl w:val="0"/>
          <w:numId w:val="18"/>
        </w:numPr>
        <w:jc w:val="both"/>
        <w:rPr>
          <w:rFonts w:ascii="Times New Roman" w:hAnsi="Times New Roman" w:cs="Times New Roman"/>
          <w:sz w:val="24"/>
          <w:szCs w:val="24"/>
        </w:rPr>
      </w:pPr>
      <w:proofErr w:type="spellStart"/>
      <w:r w:rsidRPr="002F6B82">
        <w:rPr>
          <w:rFonts w:ascii="Times New Roman" w:hAnsi="Times New Roman" w:cs="Times New Roman"/>
          <w:sz w:val="24"/>
          <w:szCs w:val="24"/>
        </w:rPr>
        <w:t>Kompleksitas</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Otentikasi</w:t>
      </w:r>
      <w:proofErr w:type="spellEnd"/>
      <w:r w:rsidRPr="002F6B82">
        <w:rPr>
          <w:rFonts w:ascii="Times New Roman" w:hAnsi="Times New Roman" w:cs="Times New Roman"/>
          <w:sz w:val="24"/>
          <w:szCs w:val="24"/>
        </w:rPr>
        <w:t xml:space="preserve"> dan </w:t>
      </w:r>
      <w:proofErr w:type="spellStart"/>
      <w:r w:rsidRPr="002F6B82">
        <w:rPr>
          <w:rFonts w:ascii="Times New Roman" w:hAnsi="Times New Roman" w:cs="Times New Roman"/>
          <w:sz w:val="24"/>
          <w:szCs w:val="24"/>
        </w:rPr>
        <w:t>Otorisasi</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Mengelola</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hak</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akses</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antar</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layanan</w:t>
      </w:r>
      <w:proofErr w:type="spellEnd"/>
      <w:r w:rsidRPr="002F6B82">
        <w:rPr>
          <w:rFonts w:ascii="Times New Roman" w:hAnsi="Times New Roman" w:cs="Times New Roman"/>
          <w:sz w:val="24"/>
          <w:szCs w:val="24"/>
        </w:rPr>
        <w:t xml:space="preserve"> dan </w:t>
      </w:r>
      <w:proofErr w:type="spellStart"/>
      <w:r w:rsidRPr="002F6B82">
        <w:rPr>
          <w:rFonts w:ascii="Times New Roman" w:hAnsi="Times New Roman" w:cs="Times New Roman"/>
          <w:sz w:val="24"/>
          <w:szCs w:val="24"/>
        </w:rPr>
        <w:t>pengguna</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menjadi</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lebih</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kompleks</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terlebih</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jika</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menggunakan</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pendekatan</w:t>
      </w:r>
      <w:proofErr w:type="spellEnd"/>
      <w:r w:rsidRPr="002F6B82">
        <w:rPr>
          <w:rFonts w:ascii="Times New Roman" w:hAnsi="Times New Roman" w:cs="Times New Roman"/>
          <w:sz w:val="24"/>
          <w:szCs w:val="24"/>
        </w:rPr>
        <w:t xml:space="preserve"> polyglot.</w:t>
      </w:r>
    </w:p>
    <w:p w14:paraId="3879405F" w14:textId="4EFDCBD7" w:rsidR="00487703" w:rsidRPr="002F6B82" w:rsidRDefault="00487703" w:rsidP="002F6B82">
      <w:pPr>
        <w:pStyle w:val="ListParagraph"/>
        <w:numPr>
          <w:ilvl w:val="0"/>
          <w:numId w:val="18"/>
        </w:numPr>
        <w:jc w:val="both"/>
        <w:rPr>
          <w:rFonts w:ascii="Times New Roman" w:hAnsi="Times New Roman" w:cs="Times New Roman"/>
          <w:sz w:val="24"/>
          <w:szCs w:val="24"/>
        </w:rPr>
      </w:pPr>
      <w:proofErr w:type="spellStart"/>
      <w:r w:rsidRPr="002F6B82">
        <w:rPr>
          <w:rFonts w:ascii="Times New Roman" w:hAnsi="Times New Roman" w:cs="Times New Roman"/>
          <w:sz w:val="24"/>
          <w:szCs w:val="24"/>
        </w:rPr>
        <w:t>Keamanan</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Komunikasi</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Komunikasi</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antar</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layanan</w:t>
      </w:r>
      <w:proofErr w:type="spellEnd"/>
      <w:r w:rsidRPr="002F6B82">
        <w:rPr>
          <w:rFonts w:ascii="Times New Roman" w:hAnsi="Times New Roman" w:cs="Times New Roman"/>
          <w:sz w:val="24"/>
          <w:szCs w:val="24"/>
        </w:rPr>
        <w:t xml:space="preserve"> yang </w:t>
      </w:r>
      <w:proofErr w:type="spellStart"/>
      <w:r w:rsidRPr="002F6B82">
        <w:rPr>
          <w:rFonts w:ascii="Times New Roman" w:hAnsi="Times New Roman" w:cs="Times New Roman"/>
          <w:sz w:val="24"/>
          <w:szCs w:val="24"/>
        </w:rPr>
        <w:t>tidak</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dienkripsi</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rentan</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terhadap</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serangan</w:t>
      </w:r>
      <w:proofErr w:type="spellEnd"/>
      <w:r w:rsidRPr="002F6B82">
        <w:rPr>
          <w:rFonts w:ascii="Times New Roman" w:hAnsi="Times New Roman" w:cs="Times New Roman"/>
          <w:sz w:val="24"/>
          <w:szCs w:val="24"/>
        </w:rPr>
        <w:t xml:space="preserve"> man-in-the-middle.</w:t>
      </w:r>
    </w:p>
    <w:p w14:paraId="28BFBDAE" w14:textId="0D6915C4" w:rsidR="00487703" w:rsidRPr="002F6B82" w:rsidRDefault="00487703" w:rsidP="002F6B82">
      <w:pPr>
        <w:pStyle w:val="ListParagraph"/>
        <w:numPr>
          <w:ilvl w:val="0"/>
          <w:numId w:val="18"/>
        </w:numPr>
        <w:jc w:val="both"/>
        <w:rPr>
          <w:rFonts w:ascii="Times New Roman" w:hAnsi="Times New Roman" w:cs="Times New Roman"/>
          <w:sz w:val="24"/>
          <w:szCs w:val="24"/>
        </w:rPr>
      </w:pPr>
      <w:r w:rsidRPr="002F6B82">
        <w:rPr>
          <w:rFonts w:ascii="Times New Roman" w:hAnsi="Times New Roman" w:cs="Times New Roman"/>
          <w:sz w:val="24"/>
          <w:szCs w:val="24"/>
        </w:rPr>
        <w:t xml:space="preserve">Deployment </w:t>
      </w:r>
      <w:proofErr w:type="spellStart"/>
      <w:r w:rsidRPr="002F6B82">
        <w:rPr>
          <w:rFonts w:ascii="Times New Roman" w:hAnsi="Times New Roman" w:cs="Times New Roman"/>
          <w:sz w:val="24"/>
          <w:szCs w:val="24"/>
        </w:rPr>
        <w:t>Cepat</w:t>
      </w:r>
      <w:proofErr w:type="spellEnd"/>
      <w:r w:rsidRPr="002F6B82">
        <w:rPr>
          <w:rFonts w:ascii="Times New Roman" w:hAnsi="Times New Roman" w:cs="Times New Roman"/>
          <w:sz w:val="24"/>
          <w:szCs w:val="24"/>
        </w:rPr>
        <w:t xml:space="preserve"> dan </w:t>
      </w:r>
      <w:proofErr w:type="spellStart"/>
      <w:r w:rsidRPr="002F6B82">
        <w:rPr>
          <w:rFonts w:ascii="Times New Roman" w:hAnsi="Times New Roman" w:cs="Times New Roman"/>
          <w:sz w:val="24"/>
          <w:szCs w:val="24"/>
        </w:rPr>
        <w:t>Kontinu</w:t>
      </w:r>
      <w:proofErr w:type="spellEnd"/>
      <w:r w:rsidRPr="002F6B82">
        <w:rPr>
          <w:rFonts w:ascii="Times New Roman" w:hAnsi="Times New Roman" w:cs="Times New Roman"/>
          <w:sz w:val="24"/>
          <w:szCs w:val="24"/>
        </w:rPr>
        <w:t xml:space="preserve">: CI/CD pipeline yang </w:t>
      </w:r>
      <w:proofErr w:type="spellStart"/>
      <w:r w:rsidRPr="002F6B82">
        <w:rPr>
          <w:rFonts w:ascii="Times New Roman" w:hAnsi="Times New Roman" w:cs="Times New Roman"/>
          <w:sz w:val="24"/>
          <w:szCs w:val="24"/>
        </w:rPr>
        <w:t>tidak</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aman</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dapat</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menjadi</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celah</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masuk</w:t>
      </w:r>
      <w:proofErr w:type="spellEnd"/>
      <w:r w:rsidRPr="002F6B82">
        <w:rPr>
          <w:rFonts w:ascii="Times New Roman" w:hAnsi="Times New Roman" w:cs="Times New Roman"/>
          <w:sz w:val="24"/>
          <w:szCs w:val="24"/>
        </w:rPr>
        <w:t xml:space="preserve"> malware </w:t>
      </w:r>
      <w:proofErr w:type="spellStart"/>
      <w:r w:rsidRPr="002F6B82">
        <w:rPr>
          <w:rFonts w:ascii="Times New Roman" w:hAnsi="Times New Roman" w:cs="Times New Roman"/>
          <w:sz w:val="24"/>
          <w:szCs w:val="24"/>
        </w:rPr>
        <w:t>atau</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kode</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berbahaya</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ke</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dalam</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produksi</w:t>
      </w:r>
      <w:proofErr w:type="spellEnd"/>
      <w:r w:rsidRPr="002F6B82">
        <w:rPr>
          <w:rFonts w:ascii="Times New Roman" w:hAnsi="Times New Roman" w:cs="Times New Roman"/>
          <w:sz w:val="24"/>
          <w:szCs w:val="24"/>
        </w:rPr>
        <w:t>.</w:t>
      </w:r>
    </w:p>
    <w:p w14:paraId="5565C3D4" w14:textId="5EDC742E" w:rsidR="00487703" w:rsidRPr="002F6B82" w:rsidRDefault="00487703">
      <w:pPr>
        <w:rPr>
          <w:rFonts w:ascii="Times New Roman" w:hAnsi="Times New Roman" w:cs="Times New Roman"/>
        </w:rPr>
      </w:pPr>
    </w:p>
    <w:p w14:paraId="41D8D3F8" w14:textId="77777777" w:rsidR="001428F5" w:rsidRPr="002F6B82" w:rsidRDefault="00000000">
      <w:pPr>
        <w:pStyle w:val="Heading2"/>
        <w:rPr>
          <w:rFonts w:ascii="Times New Roman" w:hAnsi="Times New Roman" w:cs="Times New Roman"/>
          <w:color w:val="auto"/>
          <w:sz w:val="24"/>
          <w:szCs w:val="24"/>
        </w:rPr>
      </w:pPr>
      <w:r w:rsidRPr="002F6B82">
        <w:rPr>
          <w:rFonts w:ascii="Times New Roman" w:hAnsi="Times New Roman" w:cs="Times New Roman"/>
          <w:color w:val="auto"/>
          <w:sz w:val="24"/>
          <w:szCs w:val="24"/>
        </w:rPr>
        <w:t xml:space="preserve">3.2 Strategi </w:t>
      </w:r>
      <w:proofErr w:type="spellStart"/>
      <w:r w:rsidRPr="002F6B82">
        <w:rPr>
          <w:rFonts w:ascii="Times New Roman" w:hAnsi="Times New Roman" w:cs="Times New Roman"/>
          <w:color w:val="auto"/>
          <w:sz w:val="24"/>
          <w:szCs w:val="24"/>
        </w:rPr>
        <w:t>Keamanan</w:t>
      </w:r>
      <w:proofErr w:type="spellEnd"/>
      <w:r w:rsidRPr="002F6B82">
        <w:rPr>
          <w:rFonts w:ascii="Times New Roman" w:hAnsi="Times New Roman" w:cs="Times New Roman"/>
          <w:color w:val="auto"/>
          <w:sz w:val="24"/>
          <w:szCs w:val="24"/>
        </w:rPr>
        <w:t xml:space="preserve"> Microservice</w:t>
      </w:r>
    </w:p>
    <w:p w14:paraId="382268E0" w14:textId="77777777" w:rsidR="00487703" w:rsidRPr="00487703" w:rsidRDefault="00487703" w:rsidP="002F6B82">
      <w:pPr>
        <w:numPr>
          <w:ilvl w:val="0"/>
          <w:numId w:val="13"/>
        </w:numPr>
        <w:jc w:val="both"/>
        <w:rPr>
          <w:rFonts w:ascii="Times New Roman" w:hAnsi="Times New Roman" w:cs="Times New Roman"/>
          <w:sz w:val="24"/>
          <w:szCs w:val="24"/>
        </w:rPr>
      </w:pPr>
      <w:r w:rsidRPr="00487703">
        <w:rPr>
          <w:rFonts w:ascii="Times New Roman" w:hAnsi="Times New Roman" w:cs="Times New Roman"/>
          <w:b/>
          <w:bCs/>
          <w:sz w:val="24"/>
          <w:szCs w:val="24"/>
        </w:rPr>
        <w:t>Zero Trust Architecture:</w:t>
      </w:r>
      <w:r w:rsidRPr="00487703">
        <w:rPr>
          <w:rFonts w:ascii="Times New Roman" w:hAnsi="Times New Roman" w:cs="Times New Roman"/>
          <w:sz w:val="24"/>
          <w:szCs w:val="24"/>
        </w:rPr>
        <w:t xml:space="preserve"> Tidak </w:t>
      </w:r>
      <w:proofErr w:type="spellStart"/>
      <w:r w:rsidRPr="00487703">
        <w:rPr>
          <w:rFonts w:ascii="Times New Roman" w:hAnsi="Times New Roman" w:cs="Times New Roman"/>
          <w:sz w:val="24"/>
          <w:szCs w:val="24"/>
        </w:rPr>
        <w:t>ada</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layanan</w:t>
      </w:r>
      <w:proofErr w:type="spellEnd"/>
      <w:r w:rsidRPr="00487703">
        <w:rPr>
          <w:rFonts w:ascii="Times New Roman" w:hAnsi="Times New Roman" w:cs="Times New Roman"/>
          <w:sz w:val="24"/>
          <w:szCs w:val="24"/>
        </w:rPr>
        <w:t xml:space="preserve"> yang </w:t>
      </w:r>
      <w:proofErr w:type="spellStart"/>
      <w:r w:rsidRPr="00487703">
        <w:rPr>
          <w:rFonts w:ascii="Times New Roman" w:hAnsi="Times New Roman" w:cs="Times New Roman"/>
          <w:sz w:val="24"/>
          <w:szCs w:val="24"/>
        </w:rPr>
        <w:t>dipercaya</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secara</w:t>
      </w:r>
      <w:proofErr w:type="spellEnd"/>
      <w:r w:rsidRPr="00487703">
        <w:rPr>
          <w:rFonts w:ascii="Times New Roman" w:hAnsi="Times New Roman" w:cs="Times New Roman"/>
          <w:sz w:val="24"/>
          <w:szCs w:val="24"/>
        </w:rPr>
        <w:t xml:space="preserve"> default. </w:t>
      </w:r>
      <w:proofErr w:type="spellStart"/>
      <w:r w:rsidRPr="00487703">
        <w:rPr>
          <w:rFonts w:ascii="Times New Roman" w:hAnsi="Times New Roman" w:cs="Times New Roman"/>
          <w:sz w:val="24"/>
          <w:szCs w:val="24"/>
        </w:rPr>
        <w:t>Setiap</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permintaan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antar</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layanan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harus</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diautentikasi</w:t>
      </w:r>
      <w:proofErr w:type="spellEnd"/>
      <w:r w:rsidRPr="00487703">
        <w:rPr>
          <w:rFonts w:ascii="Times New Roman" w:hAnsi="Times New Roman" w:cs="Times New Roman"/>
          <w:sz w:val="24"/>
          <w:szCs w:val="24"/>
        </w:rPr>
        <w:t xml:space="preserve"> dan </w:t>
      </w:r>
      <w:proofErr w:type="spellStart"/>
      <w:r w:rsidRPr="00487703">
        <w:rPr>
          <w:rFonts w:ascii="Times New Roman" w:hAnsi="Times New Roman" w:cs="Times New Roman"/>
          <w:sz w:val="24"/>
          <w:szCs w:val="24"/>
        </w:rPr>
        <w:t>diautorisasi</w:t>
      </w:r>
      <w:proofErr w:type="spellEnd"/>
      <w:r w:rsidRPr="00487703">
        <w:rPr>
          <w:rFonts w:ascii="Times New Roman" w:hAnsi="Times New Roman" w:cs="Times New Roman"/>
          <w:sz w:val="24"/>
          <w:szCs w:val="24"/>
        </w:rPr>
        <w:t>.</w:t>
      </w:r>
    </w:p>
    <w:p w14:paraId="1B1E19AB" w14:textId="77777777" w:rsidR="00487703" w:rsidRPr="00487703" w:rsidRDefault="00487703" w:rsidP="002F6B82">
      <w:pPr>
        <w:numPr>
          <w:ilvl w:val="0"/>
          <w:numId w:val="13"/>
        </w:numPr>
        <w:jc w:val="both"/>
        <w:rPr>
          <w:rFonts w:ascii="Times New Roman" w:hAnsi="Times New Roman" w:cs="Times New Roman"/>
          <w:sz w:val="24"/>
          <w:szCs w:val="24"/>
        </w:rPr>
      </w:pPr>
      <w:r w:rsidRPr="00487703">
        <w:rPr>
          <w:rFonts w:ascii="Times New Roman" w:hAnsi="Times New Roman" w:cs="Times New Roman"/>
          <w:b/>
          <w:bCs/>
          <w:sz w:val="24"/>
          <w:szCs w:val="24"/>
        </w:rPr>
        <w:t>API Gateway:</w:t>
      </w:r>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Mengontrol</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semua</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lalu</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lintas</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masuk</w:t>
      </w:r>
      <w:proofErr w:type="spellEnd"/>
      <w:r w:rsidRPr="00487703">
        <w:rPr>
          <w:rFonts w:ascii="Times New Roman" w:hAnsi="Times New Roman" w:cs="Times New Roman"/>
          <w:sz w:val="24"/>
          <w:szCs w:val="24"/>
        </w:rPr>
        <w:t xml:space="preserve"> dan </w:t>
      </w:r>
      <w:proofErr w:type="spellStart"/>
      <w:r w:rsidRPr="00487703">
        <w:rPr>
          <w:rFonts w:ascii="Times New Roman" w:hAnsi="Times New Roman" w:cs="Times New Roman"/>
          <w:sz w:val="24"/>
          <w:szCs w:val="24"/>
        </w:rPr>
        <w:t>keluar</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serta</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memberikan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fitur</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seperti</w:t>
      </w:r>
      <w:proofErr w:type="spellEnd"/>
      <w:r w:rsidRPr="00487703">
        <w:rPr>
          <w:rFonts w:ascii="Times New Roman" w:hAnsi="Times New Roman" w:cs="Times New Roman"/>
          <w:sz w:val="24"/>
          <w:szCs w:val="24"/>
        </w:rPr>
        <w:t xml:space="preserve"> rate limiting, logging, dan </w:t>
      </w:r>
      <w:proofErr w:type="spellStart"/>
      <w:r w:rsidRPr="00487703">
        <w:rPr>
          <w:rFonts w:ascii="Times New Roman" w:hAnsi="Times New Roman" w:cs="Times New Roman"/>
          <w:sz w:val="24"/>
          <w:szCs w:val="24"/>
        </w:rPr>
        <w:t>otentikasi</w:t>
      </w:r>
      <w:proofErr w:type="spellEnd"/>
      <w:r w:rsidRPr="00487703">
        <w:rPr>
          <w:rFonts w:ascii="Times New Roman" w:hAnsi="Times New Roman" w:cs="Times New Roman"/>
          <w:sz w:val="24"/>
          <w:szCs w:val="24"/>
        </w:rPr>
        <w:t>.</w:t>
      </w:r>
    </w:p>
    <w:p w14:paraId="6CCB62C0" w14:textId="77777777" w:rsidR="00487703" w:rsidRPr="00487703" w:rsidRDefault="00487703" w:rsidP="002F6B82">
      <w:pPr>
        <w:numPr>
          <w:ilvl w:val="0"/>
          <w:numId w:val="13"/>
        </w:numPr>
        <w:jc w:val="both"/>
        <w:rPr>
          <w:rFonts w:ascii="Times New Roman" w:hAnsi="Times New Roman" w:cs="Times New Roman"/>
          <w:sz w:val="24"/>
          <w:szCs w:val="24"/>
        </w:rPr>
      </w:pPr>
      <w:r w:rsidRPr="00487703">
        <w:rPr>
          <w:rFonts w:ascii="Times New Roman" w:hAnsi="Times New Roman" w:cs="Times New Roman"/>
          <w:b/>
          <w:bCs/>
          <w:sz w:val="24"/>
          <w:szCs w:val="24"/>
        </w:rPr>
        <w:t>Service Mesh (</w:t>
      </w:r>
      <w:proofErr w:type="spellStart"/>
      <w:r w:rsidRPr="00487703">
        <w:rPr>
          <w:rFonts w:ascii="Times New Roman" w:hAnsi="Times New Roman" w:cs="Times New Roman"/>
          <w:b/>
          <w:bCs/>
          <w:sz w:val="24"/>
          <w:szCs w:val="24"/>
        </w:rPr>
        <w:t>contoh</w:t>
      </w:r>
      <w:proofErr w:type="spellEnd"/>
      <w:r w:rsidRPr="00487703">
        <w:rPr>
          <w:rFonts w:ascii="Times New Roman" w:hAnsi="Times New Roman" w:cs="Times New Roman"/>
          <w:b/>
          <w:bCs/>
          <w:sz w:val="24"/>
          <w:szCs w:val="24"/>
        </w:rPr>
        <w:t xml:space="preserve">: Istio, </w:t>
      </w:r>
      <w:proofErr w:type="spellStart"/>
      <w:r w:rsidRPr="00487703">
        <w:rPr>
          <w:rFonts w:ascii="Times New Roman" w:hAnsi="Times New Roman" w:cs="Times New Roman"/>
          <w:b/>
          <w:bCs/>
          <w:sz w:val="24"/>
          <w:szCs w:val="24"/>
        </w:rPr>
        <w:t>Linkerd</w:t>
      </w:r>
      <w:proofErr w:type="spellEnd"/>
      <w:r w:rsidRPr="00487703">
        <w:rPr>
          <w:rFonts w:ascii="Times New Roman" w:hAnsi="Times New Roman" w:cs="Times New Roman"/>
          <w:b/>
          <w:bCs/>
          <w:sz w:val="24"/>
          <w:szCs w:val="24"/>
        </w:rPr>
        <w:t>):</w:t>
      </w:r>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Menyediakan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enkripsi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lalu</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lintas</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antar</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layanan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mTLS</w:t>
      </w:r>
      <w:proofErr w:type="spellEnd"/>
      <w:r w:rsidRPr="00487703">
        <w:rPr>
          <w:rFonts w:ascii="Times New Roman" w:hAnsi="Times New Roman" w:cs="Times New Roman"/>
          <w:sz w:val="24"/>
          <w:szCs w:val="24"/>
        </w:rPr>
        <w:t xml:space="preserve">), retry </w:t>
      </w:r>
      <w:proofErr w:type="spellStart"/>
      <w:r w:rsidRPr="00487703">
        <w:rPr>
          <w:rFonts w:ascii="Times New Roman" w:hAnsi="Times New Roman" w:cs="Times New Roman"/>
          <w:sz w:val="24"/>
          <w:szCs w:val="24"/>
        </w:rPr>
        <w:t>otomatis</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serta</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observabilitas</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tingkat</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jaringan</w:t>
      </w:r>
      <w:proofErr w:type="spellEnd"/>
      <w:r w:rsidRPr="00487703">
        <w:rPr>
          <w:rFonts w:ascii="Times New Roman" w:hAnsi="Times New Roman" w:cs="Times New Roman"/>
          <w:sz w:val="24"/>
          <w:szCs w:val="24"/>
        </w:rPr>
        <w:t>.</w:t>
      </w:r>
    </w:p>
    <w:p w14:paraId="51985157" w14:textId="77777777" w:rsidR="00487703" w:rsidRPr="00487703" w:rsidRDefault="00487703" w:rsidP="002F6B82">
      <w:pPr>
        <w:numPr>
          <w:ilvl w:val="0"/>
          <w:numId w:val="13"/>
        </w:numPr>
        <w:jc w:val="both"/>
        <w:rPr>
          <w:rFonts w:ascii="Times New Roman" w:hAnsi="Times New Roman" w:cs="Times New Roman"/>
          <w:sz w:val="24"/>
          <w:szCs w:val="24"/>
        </w:rPr>
      </w:pPr>
      <w:r w:rsidRPr="00487703">
        <w:rPr>
          <w:rFonts w:ascii="Times New Roman" w:hAnsi="Times New Roman" w:cs="Times New Roman"/>
          <w:b/>
          <w:bCs/>
          <w:sz w:val="24"/>
          <w:szCs w:val="24"/>
        </w:rPr>
        <w:t>Identity Federation dan SSO:</w:t>
      </w:r>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Menggunakan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protokol</w:t>
      </w:r>
      <w:proofErr w:type="spellEnd"/>
      <w:r w:rsidRPr="00487703">
        <w:rPr>
          <w:rFonts w:ascii="Times New Roman" w:hAnsi="Times New Roman" w:cs="Times New Roman"/>
          <w:sz w:val="24"/>
          <w:szCs w:val="24"/>
        </w:rPr>
        <w:t xml:space="preserve"> OAuth2 dan OpenID Connect </w:t>
      </w:r>
      <w:proofErr w:type="spellStart"/>
      <w:r w:rsidRPr="00487703">
        <w:rPr>
          <w:rFonts w:ascii="Times New Roman" w:hAnsi="Times New Roman" w:cs="Times New Roman"/>
          <w:sz w:val="24"/>
          <w:szCs w:val="24"/>
        </w:rPr>
        <w:t>dengan</w:t>
      </w:r>
      <w:proofErr w:type="spellEnd"/>
      <w:r w:rsidRPr="00487703">
        <w:rPr>
          <w:rFonts w:ascii="Times New Roman" w:hAnsi="Times New Roman" w:cs="Times New Roman"/>
          <w:sz w:val="24"/>
          <w:szCs w:val="24"/>
        </w:rPr>
        <w:t xml:space="preserve"> IdP </w:t>
      </w:r>
      <w:proofErr w:type="spellStart"/>
      <w:r w:rsidRPr="00487703">
        <w:rPr>
          <w:rFonts w:ascii="Times New Roman" w:hAnsi="Times New Roman" w:cs="Times New Roman"/>
          <w:sz w:val="24"/>
          <w:szCs w:val="24"/>
        </w:rPr>
        <w:t>seperti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Keycloak</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untuk</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otentikasi</w:t>
      </w:r>
      <w:proofErr w:type="spellEnd"/>
      <w:r w:rsidRPr="00487703">
        <w:rPr>
          <w:rFonts w:ascii="Times New Roman" w:hAnsi="Times New Roman" w:cs="Times New Roman"/>
          <w:sz w:val="24"/>
          <w:szCs w:val="24"/>
        </w:rPr>
        <w:t xml:space="preserve"> yang </w:t>
      </w:r>
      <w:proofErr w:type="spellStart"/>
      <w:r w:rsidRPr="00487703">
        <w:rPr>
          <w:rFonts w:ascii="Times New Roman" w:hAnsi="Times New Roman" w:cs="Times New Roman"/>
          <w:sz w:val="24"/>
          <w:szCs w:val="24"/>
        </w:rPr>
        <w:t>konsisten</w:t>
      </w:r>
      <w:proofErr w:type="spellEnd"/>
      <w:r w:rsidRPr="00487703">
        <w:rPr>
          <w:rFonts w:ascii="Times New Roman" w:hAnsi="Times New Roman" w:cs="Times New Roman"/>
          <w:sz w:val="24"/>
          <w:szCs w:val="24"/>
        </w:rPr>
        <w:t>.</w:t>
      </w:r>
    </w:p>
    <w:p w14:paraId="5B755E88" w14:textId="77777777" w:rsidR="00487703" w:rsidRPr="00487703" w:rsidRDefault="00487703" w:rsidP="002F6B82">
      <w:pPr>
        <w:numPr>
          <w:ilvl w:val="0"/>
          <w:numId w:val="13"/>
        </w:numPr>
        <w:jc w:val="both"/>
        <w:rPr>
          <w:rFonts w:ascii="Times New Roman" w:hAnsi="Times New Roman" w:cs="Times New Roman"/>
          <w:sz w:val="24"/>
          <w:szCs w:val="24"/>
        </w:rPr>
      </w:pPr>
      <w:proofErr w:type="spellStart"/>
      <w:r w:rsidRPr="00487703">
        <w:rPr>
          <w:rFonts w:ascii="Times New Roman" w:hAnsi="Times New Roman" w:cs="Times New Roman"/>
          <w:b/>
          <w:bCs/>
          <w:sz w:val="24"/>
          <w:szCs w:val="24"/>
        </w:rPr>
        <w:t>Pengelolaan</w:t>
      </w:r>
      <w:proofErr w:type="spellEnd"/>
      <w:r w:rsidRPr="00487703">
        <w:rPr>
          <w:rFonts w:ascii="Times New Roman" w:hAnsi="Times New Roman" w:cs="Times New Roman"/>
          <w:b/>
          <w:bCs/>
          <w:sz w:val="24"/>
          <w:szCs w:val="24"/>
        </w:rPr>
        <w:t xml:space="preserve"> Secrets:</w:t>
      </w:r>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Gunakan</w:t>
      </w:r>
      <w:proofErr w:type="spellEnd"/>
      <w:r w:rsidRPr="00487703">
        <w:rPr>
          <w:rFonts w:ascii="Times New Roman" w:hAnsi="Times New Roman" w:cs="Times New Roman"/>
          <w:sz w:val="24"/>
          <w:szCs w:val="24"/>
        </w:rPr>
        <w:t xml:space="preserve"> tools </w:t>
      </w:r>
      <w:proofErr w:type="spellStart"/>
      <w:r w:rsidRPr="00487703">
        <w:rPr>
          <w:rFonts w:ascii="Times New Roman" w:hAnsi="Times New Roman" w:cs="Times New Roman"/>
          <w:sz w:val="24"/>
          <w:szCs w:val="24"/>
        </w:rPr>
        <w:t>seperti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HashiCorp</w:t>
      </w:r>
      <w:proofErr w:type="spellEnd"/>
      <w:r w:rsidRPr="00487703">
        <w:rPr>
          <w:rFonts w:ascii="Times New Roman" w:hAnsi="Times New Roman" w:cs="Times New Roman"/>
          <w:sz w:val="24"/>
          <w:szCs w:val="24"/>
        </w:rPr>
        <w:t xml:space="preserve"> Vault, AWS Secrets Manager </w:t>
      </w:r>
      <w:proofErr w:type="spellStart"/>
      <w:r w:rsidRPr="00487703">
        <w:rPr>
          <w:rFonts w:ascii="Times New Roman" w:hAnsi="Times New Roman" w:cs="Times New Roman"/>
          <w:sz w:val="24"/>
          <w:szCs w:val="24"/>
        </w:rPr>
        <w:t>untuk</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menyimpan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rahasia</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secara</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terenkripsi</w:t>
      </w:r>
      <w:proofErr w:type="spellEnd"/>
      <w:r w:rsidRPr="00487703">
        <w:rPr>
          <w:rFonts w:ascii="Times New Roman" w:hAnsi="Times New Roman" w:cs="Times New Roman"/>
          <w:sz w:val="24"/>
          <w:szCs w:val="24"/>
        </w:rPr>
        <w:t>.</w:t>
      </w:r>
    </w:p>
    <w:p w14:paraId="40B85EC6" w14:textId="77777777" w:rsidR="00487703" w:rsidRPr="00487703" w:rsidRDefault="00487703" w:rsidP="002F6B82">
      <w:pPr>
        <w:numPr>
          <w:ilvl w:val="0"/>
          <w:numId w:val="13"/>
        </w:numPr>
        <w:jc w:val="both"/>
        <w:rPr>
          <w:rFonts w:ascii="Times New Roman" w:hAnsi="Times New Roman" w:cs="Times New Roman"/>
          <w:sz w:val="24"/>
          <w:szCs w:val="24"/>
        </w:rPr>
      </w:pPr>
      <w:r w:rsidRPr="00487703">
        <w:rPr>
          <w:rFonts w:ascii="Times New Roman" w:hAnsi="Times New Roman" w:cs="Times New Roman"/>
          <w:b/>
          <w:bCs/>
          <w:sz w:val="24"/>
          <w:szCs w:val="24"/>
        </w:rPr>
        <w:t xml:space="preserve">Logging dan Monitoring </w:t>
      </w:r>
      <w:proofErr w:type="spellStart"/>
      <w:r w:rsidRPr="00487703">
        <w:rPr>
          <w:rFonts w:ascii="Times New Roman" w:hAnsi="Times New Roman" w:cs="Times New Roman"/>
          <w:b/>
          <w:bCs/>
          <w:sz w:val="24"/>
          <w:szCs w:val="24"/>
        </w:rPr>
        <w:t>Terpusat</w:t>
      </w:r>
      <w:proofErr w:type="spellEnd"/>
      <w:r w:rsidRPr="00487703">
        <w:rPr>
          <w:rFonts w:ascii="Times New Roman" w:hAnsi="Times New Roman" w:cs="Times New Roman"/>
          <w:b/>
          <w:bCs/>
          <w:sz w:val="24"/>
          <w:szCs w:val="24"/>
        </w:rPr>
        <w:t>:</w:t>
      </w:r>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Gunakan</w:t>
      </w:r>
      <w:proofErr w:type="spellEnd"/>
      <w:r w:rsidRPr="00487703">
        <w:rPr>
          <w:rFonts w:ascii="Times New Roman" w:hAnsi="Times New Roman" w:cs="Times New Roman"/>
          <w:sz w:val="24"/>
          <w:szCs w:val="24"/>
        </w:rPr>
        <w:t xml:space="preserve"> ELK Stack, Prometheus, dan Grafana </w:t>
      </w:r>
      <w:proofErr w:type="spellStart"/>
      <w:r w:rsidRPr="00487703">
        <w:rPr>
          <w:rFonts w:ascii="Times New Roman" w:hAnsi="Times New Roman" w:cs="Times New Roman"/>
          <w:sz w:val="24"/>
          <w:szCs w:val="24"/>
        </w:rPr>
        <w:t>untuk</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mendeteksi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anomali</w:t>
      </w:r>
      <w:proofErr w:type="spellEnd"/>
      <w:r w:rsidRPr="00487703">
        <w:rPr>
          <w:rFonts w:ascii="Times New Roman" w:hAnsi="Times New Roman" w:cs="Times New Roman"/>
          <w:sz w:val="24"/>
          <w:szCs w:val="24"/>
        </w:rPr>
        <w:t xml:space="preserve"> dan </w:t>
      </w:r>
      <w:proofErr w:type="spellStart"/>
      <w:r w:rsidRPr="00487703">
        <w:rPr>
          <w:rFonts w:ascii="Times New Roman" w:hAnsi="Times New Roman" w:cs="Times New Roman"/>
          <w:sz w:val="24"/>
          <w:szCs w:val="24"/>
        </w:rPr>
        <w:t>insiden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keamanan</w:t>
      </w:r>
      <w:proofErr w:type="spellEnd"/>
      <w:r w:rsidRPr="00487703">
        <w:rPr>
          <w:rFonts w:ascii="Times New Roman" w:hAnsi="Times New Roman" w:cs="Times New Roman"/>
          <w:sz w:val="24"/>
          <w:szCs w:val="24"/>
        </w:rPr>
        <w:t>.</w:t>
      </w:r>
    </w:p>
    <w:p w14:paraId="7C18A3D3" w14:textId="77777777" w:rsidR="00487703" w:rsidRPr="00487703" w:rsidRDefault="00487703" w:rsidP="002F6B82">
      <w:pPr>
        <w:numPr>
          <w:ilvl w:val="0"/>
          <w:numId w:val="13"/>
        </w:numPr>
        <w:jc w:val="both"/>
        <w:rPr>
          <w:rFonts w:ascii="Times New Roman" w:hAnsi="Times New Roman" w:cs="Times New Roman"/>
          <w:sz w:val="24"/>
          <w:szCs w:val="24"/>
        </w:rPr>
      </w:pPr>
      <w:proofErr w:type="spellStart"/>
      <w:r w:rsidRPr="00487703">
        <w:rPr>
          <w:rFonts w:ascii="Times New Roman" w:hAnsi="Times New Roman" w:cs="Times New Roman"/>
          <w:b/>
          <w:bCs/>
          <w:sz w:val="24"/>
          <w:szCs w:val="24"/>
        </w:rPr>
        <w:t>Pengetesan</w:t>
      </w:r>
      <w:proofErr w:type="spellEnd"/>
      <w:r w:rsidRPr="00487703">
        <w:rPr>
          <w:rFonts w:ascii="Times New Roman" w:hAnsi="Times New Roman" w:cs="Times New Roman"/>
          <w:b/>
          <w:bCs/>
          <w:sz w:val="24"/>
          <w:szCs w:val="24"/>
        </w:rPr>
        <w:t xml:space="preserve"> </w:t>
      </w:r>
      <w:proofErr w:type="spellStart"/>
      <w:r w:rsidRPr="00487703">
        <w:rPr>
          <w:rFonts w:ascii="Times New Roman" w:hAnsi="Times New Roman" w:cs="Times New Roman"/>
          <w:b/>
          <w:bCs/>
          <w:sz w:val="24"/>
          <w:szCs w:val="24"/>
        </w:rPr>
        <w:t>Keamanan</w:t>
      </w:r>
      <w:proofErr w:type="spellEnd"/>
      <w:r w:rsidRPr="00487703">
        <w:rPr>
          <w:rFonts w:ascii="Times New Roman" w:hAnsi="Times New Roman" w:cs="Times New Roman"/>
          <w:b/>
          <w:bCs/>
          <w:sz w:val="24"/>
          <w:szCs w:val="24"/>
        </w:rPr>
        <w:t xml:space="preserve"> </w:t>
      </w:r>
      <w:proofErr w:type="spellStart"/>
      <w:r w:rsidRPr="00487703">
        <w:rPr>
          <w:rFonts w:ascii="Times New Roman" w:hAnsi="Times New Roman" w:cs="Times New Roman"/>
          <w:b/>
          <w:bCs/>
          <w:sz w:val="24"/>
          <w:szCs w:val="24"/>
        </w:rPr>
        <w:t>Berkala</w:t>
      </w:r>
      <w:proofErr w:type="spellEnd"/>
      <w:r w:rsidRPr="00487703">
        <w:rPr>
          <w:rFonts w:ascii="Times New Roman" w:hAnsi="Times New Roman" w:cs="Times New Roman"/>
          <w:b/>
          <w:bCs/>
          <w:sz w:val="24"/>
          <w:szCs w:val="24"/>
        </w:rPr>
        <w:t>:</w:t>
      </w:r>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Lakukan</w:t>
      </w:r>
      <w:proofErr w:type="spellEnd"/>
      <w:r w:rsidRPr="00487703">
        <w:rPr>
          <w:rFonts w:ascii="Times New Roman" w:hAnsi="Times New Roman" w:cs="Times New Roman"/>
          <w:sz w:val="24"/>
          <w:szCs w:val="24"/>
        </w:rPr>
        <w:t xml:space="preserve"> static analysis, penetration test, dan dependency scanning </w:t>
      </w:r>
      <w:proofErr w:type="spellStart"/>
      <w:r w:rsidRPr="00487703">
        <w:rPr>
          <w:rFonts w:ascii="Times New Roman" w:hAnsi="Times New Roman" w:cs="Times New Roman"/>
          <w:sz w:val="24"/>
          <w:szCs w:val="24"/>
        </w:rPr>
        <w:t>secara</w:t>
      </w:r>
      <w:proofErr w:type="spellEnd"/>
      <w:r w:rsidRPr="00487703">
        <w:rPr>
          <w:rFonts w:ascii="Times New Roman" w:hAnsi="Times New Roman" w:cs="Times New Roman"/>
          <w:sz w:val="24"/>
          <w:szCs w:val="24"/>
        </w:rPr>
        <w:t xml:space="preserve"> rutin.</w:t>
      </w:r>
    </w:p>
    <w:p w14:paraId="1223930C" w14:textId="77777777" w:rsidR="00487703" w:rsidRPr="002F6B82" w:rsidRDefault="00487703" w:rsidP="00487703">
      <w:pPr>
        <w:rPr>
          <w:rFonts w:ascii="Times New Roman" w:hAnsi="Times New Roman" w:cs="Times New Roman"/>
        </w:rPr>
      </w:pPr>
    </w:p>
    <w:p w14:paraId="089C07DF" w14:textId="77777777" w:rsidR="001428F5" w:rsidRPr="002F6B82" w:rsidRDefault="00000000">
      <w:pPr>
        <w:pStyle w:val="Heading2"/>
        <w:rPr>
          <w:rFonts w:ascii="Times New Roman" w:hAnsi="Times New Roman" w:cs="Times New Roman"/>
          <w:color w:val="auto"/>
          <w:sz w:val="24"/>
          <w:szCs w:val="24"/>
        </w:rPr>
      </w:pPr>
      <w:r w:rsidRPr="002F6B82">
        <w:rPr>
          <w:rFonts w:ascii="Times New Roman" w:hAnsi="Times New Roman" w:cs="Times New Roman"/>
          <w:color w:val="auto"/>
          <w:sz w:val="24"/>
          <w:szCs w:val="24"/>
        </w:rPr>
        <w:t xml:space="preserve">3.3 Studi Kasus dan </w:t>
      </w:r>
      <w:proofErr w:type="spellStart"/>
      <w:r w:rsidRPr="002F6B82">
        <w:rPr>
          <w:rFonts w:ascii="Times New Roman" w:hAnsi="Times New Roman" w:cs="Times New Roman"/>
          <w:color w:val="auto"/>
          <w:sz w:val="24"/>
          <w:szCs w:val="24"/>
        </w:rPr>
        <w:t>Praktik</w:t>
      </w:r>
      <w:proofErr w:type="spellEnd"/>
      <w:r w:rsidRPr="002F6B82">
        <w:rPr>
          <w:rFonts w:ascii="Times New Roman" w:hAnsi="Times New Roman" w:cs="Times New Roman"/>
          <w:color w:val="auto"/>
          <w:sz w:val="24"/>
          <w:szCs w:val="24"/>
        </w:rPr>
        <w:t xml:space="preserve"> Industri</w:t>
      </w:r>
    </w:p>
    <w:p w14:paraId="0F970947" w14:textId="77777777" w:rsidR="00487703" w:rsidRPr="00487703" w:rsidRDefault="00487703" w:rsidP="002F6B82">
      <w:pPr>
        <w:ind w:firstLine="720"/>
        <w:jc w:val="both"/>
        <w:rPr>
          <w:rFonts w:ascii="Times New Roman" w:hAnsi="Times New Roman" w:cs="Times New Roman"/>
          <w:sz w:val="24"/>
          <w:szCs w:val="24"/>
        </w:rPr>
      </w:pPr>
      <w:r w:rsidRPr="00487703">
        <w:rPr>
          <w:rFonts w:ascii="Times New Roman" w:hAnsi="Times New Roman" w:cs="Times New Roman"/>
          <w:sz w:val="24"/>
          <w:szCs w:val="24"/>
        </w:rPr>
        <w:t xml:space="preserve">Netflix, </w:t>
      </w:r>
      <w:proofErr w:type="spellStart"/>
      <w:r w:rsidRPr="00487703">
        <w:rPr>
          <w:rFonts w:ascii="Times New Roman" w:hAnsi="Times New Roman" w:cs="Times New Roman"/>
          <w:sz w:val="24"/>
          <w:szCs w:val="24"/>
        </w:rPr>
        <w:t>sebagai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pionir</w:t>
      </w:r>
      <w:proofErr w:type="spellEnd"/>
      <w:r w:rsidRPr="00487703">
        <w:rPr>
          <w:rFonts w:ascii="Times New Roman" w:hAnsi="Times New Roman" w:cs="Times New Roman"/>
          <w:sz w:val="24"/>
          <w:szCs w:val="24"/>
        </w:rPr>
        <w:t xml:space="preserve"> microservice, </w:t>
      </w:r>
      <w:proofErr w:type="spellStart"/>
      <w:r w:rsidRPr="00487703">
        <w:rPr>
          <w:rFonts w:ascii="Times New Roman" w:hAnsi="Times New Roman" w:cs="Times New Roman"/>
          <w:sz w:val="24"/>
          <w:szCs w:val="24"/>
        </w:rPr>
        <w:t>menerapkan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berbagai</w:t>
      </w:r>
      <w:proofErr w:type="spellEnd"/>
      <w:r w:rsidRPr="00487703">
        <w:rPr>
          <w:rFonts w:ascii="Times New Roman" w:hAnsi="Times New Roman" w:cs="Times New Roman"/>
          <w:sz w:val="24"/>
          <w:szCs w:val="24"/>
        </w:rPr>
        <w:t xml:space="preserve"> strategi </w:t>
      </w:r>
      <w:proofErr w:type="spellStart"/>
      <w:r w:rsidRPr="00487703">
        <w:rPr>
          <w:rFonts w:ascii="Times New Roman" w:hAnsi="Times New Roman" w:cs="Times New Roman"/>
          <w:sz w:val="24"/>
          <w:szCs w:val="24"/>
        </w:rPr>
        <w:t>keamanan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mulai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dari</w:t>
      </w:r>
      <w:proofErr w:type="spellEnd"/>
      <w:r w:rsidRPr="00487703">
        <w:rPr>
          <w:rFonts w:ascii="Times New Roman" w:hAnsi="Times New Roman" w:cs="Times New Roman"/>
          <w:sz w:val="24"/>
          <w:szCs w:val="24"/>
        </w:rPr>
        <w:t xml:space="preserve"> mutual TLS </w:t>
      </w:r>
      <w:proofErr w:type="spellStart"/>
      <w:r w:rsidRPr="00487703">
        <w:rPr>
          <w:rFonts w:ascii="Times New Roman" w:hAnsi="Times New Roman" w:cs="Times New Roman"/>
          <w:sz w:val="24"/>
          <w:szCs w:val="24"/>
        </w:rPr>
        <w:t>untuk</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komunikasi</w:t>
      </w:r>
      <w:proofErr w:type="spellEnd"/>
      <w:r w:rsidRPr="00487703">
        <w:rPr>
          <w:rFonts w:ascii="Times New Roman" w:hAnsi="Times New Roman" w:cs="Times New Roman"/>
          <w:sz w:val="24"/>
          <w:szCs w:val="24"/>
        </w:rPr>
        <w:t xml:space="preserve"> internal </w:t>
      </w:r>
      <w:proofErr w:type="spellStart"/>
      <w:r w:rsidRPr="00487703">
        <w:rPr>
          <w:rFonts w:ascii="Times New Roman" w:hAnsi="Times New Roman" w:cs="Times New Roman"/>
          <w:sz w:val="24"/>
          <w:szCs w:val="24"/>
        </w:rPr>
        <w:t>hingga</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penggunaan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sistem</w:t>
      </w:r>
      <w:proofErr w:type="spellEnd"/>
      <w:r w:rsidRPr="00487703">
        <w:rPr>
          <w:rFonts w:ascii="Times New Roman" w:hAnsi="Times New Roman" w:cs="Times New Roman"/>
          <w:sz w:val="24"/>
          <w:szCs w:val="24"/>
        </w:rPr>
        <w:t xml:space="preserve"> alert real-time </w:t>
      </w:r>
      <w:proofErr w:type="spellStart"/>
      <w:r w:rsidRPr="00487703">
        <w:rPr>
          <w:rFonts w:ascii="Times New Roman" w:hAnsi="Times New Roman" w:cs="Times New Roman"/>
          <w:sz w:val="24"/>
          <w:szCs w:val="24"/>
        </w:rPr>
        <w:t>berbasis</w:t>
      </w:r>
      <w:proofErr w:type="spellEnd"/>
      <w:r w:rsidRPr="00487703">
        <w:rPr>
          <w:rFonts w:ascii="Times New Roman" w:hAnsi="Times New Roman" w:cs="Times New Roman"/>
          <w:sz w:val="24"/>
          <w:szCs w:val="24"/>
        </w:rPr>
        <w:t xml:space="preserve"> AI. Uber </w:t>
      </w:r>
      <w:proofErr w:type="spellStart"/>
      <w:r w:rsidRPr="00487703">
        <w:rPr>
          <w:rFonts w:ascii="Times New Roman" w:hAnsi="Times New Roman" w:cs="Times New Roman"/>
          <w:sz w:val="24"/>
          <w:szCs w:val="24"/>
        </w:rPr>
        <w:t>mengembangkan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sistem</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otorisasi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terpusat</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bernama</w:t>
      </w:r>
      <w:proofErr w:type="spellEnd"/>
      <w:r w:rsidRPr="00487703">
        <w:rPr>
          <w:rFonts w:ascii="Times New Roman" w:hAnsi="Times New Roman" w:cs="Times New Roman"/>
          <w:sz w:val="24"/>
          <w:szCs w:val="24"/>
        </w:rPr>
        <w:t xml:space="preserve"> "Hubble" </w:t>
      </w:r>
      <w:proofErr w:type="spellStart"/>
      <w:r w:rsidRPr="00487703">
        <w:rPr>
          <w:rFonts w:ascii="Times New Roman" w:hAnsi="Times New Roman" w:cs="Times New Roman"/>
          <w:sz w:val="24"/>
          <w:szCs w:val="24"/>
        </w:rPr>
        <w:t>untuk</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memastikan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semua</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layanan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memiliki</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kontrol</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akses</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berbasis</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kebijakan</w:t>
      </w:r>
      <w:proofErr w:type="spellEnd"/>
      <w:r w:rsidRPr="00487703">
        <w:rPr>
          <w:rFonts w:ascii="Times New Roman" w:hAnsi="Times New Roman" w:cs="Times New Roman"/>
          <w:sz w:val="24"/>
          <w:szCs w:val="24"/>
        </w:rPr>
        <w:t xml:space="preserve"> yang </w:t>
      </w:r>
      <w:proofErr w:type="spellStart"/>
      <w:r w:rsidRPr="00487703">
        <w:rPr>
          <w:rFonts w:ascii="Times New Roman" w:hAnsi="Times New Roman" w:cs="Times New Roman"/>
          <w:sz w:val="24"/>
          <w:szCs w:val="24"/>
        </w:rPr>
        <w:t>seragam</w:t>
      </w:r>
      <w:proofErr w:type="spellEnd"/>
      <w:r w:rsidRPr="00487703">
        <w:rPr>
          <w:rFonts w:ascii="Times New Roman" w:hAnsi="Times New Roman" w:cs="Times New Roman"/>
          <w:sz w:val="24"/>
          <w:szCs w:val="24"/>
        </w:rPr>
        <w:t>.</w:t>
      </w:r>
    </w:p>
    <w:p w14:paraId="4D2A30AA" w14:textId="2431376B" w:rsidR="00487703" w:rsidRPr="002F6B82" w:rsidRDefault="00487703" w:rsidP="00487703">
      <w:pPr>
        <w:rPr>
          <w:rFonts w:ascii="Times New Roman" w:hAnsi="Times New Roman" w:cs="Times New Roman"/>
          <w:b/>
          <w:bCs/>
          <w:sz w:val="24"/>
          <w:szCs w:val="24"/>
        </w:rPr>
      </w:pPr>
      <w:r w:rsidRPr="002F6B82">
        <w:rPr>
          <w:rFonts w:ascii="Times New Roman" w:hAnsi="Times New Roman" w:cs="Times New Roman"/>
          <w:b/>
          <w:bCs/>
          <w:sz w:val="24"/>
          <w:szCs w:val="24"/>
        </w:rPr>
        <w:t xml:space="preserve">3.4 Tabel </w:t>
      </w:r>
      <w:proofErr w:type="spellStart"/>
      <w:r w:rsidRPr="002F6B82">
        <w:rPr>
          <w:rFonts w:ascii="Times New Roman" w:hAnsi="Times New Roman" w:cs="Times New Roman"/>
          <w:b/>
          <w:bCs/>
          <w:sz w:val="24"/>
          <w:szCs w:val="24"/>
        </w:rPr>
        <w:t>Perbandingan</w:t>
      </w:r>
      <w:proofErr w:type="spellEnd"/>
      <w:r w:rsidRPr="002F6B82">
        <w:rPr>
          <w:rFonts w:ascii="Times New Roman" w:hAnsi="Times New Roman" w:cs="Times New Roman"/>
          <w:b/>
          <w:bCs/>
          <w:sz w:val="24"/>
          <w:szCs w:val="24"/>
        </w:rPr>
        <w:t xml:space="preserve"> Tools </w:t>
      </w:r>
      <w:proofErr w:type="spellStart"/>
      <w:r w:rsidRPr="002F6B82">
        <w:rPr>
          <w:rFonts w:ascii="Times New Roman" w:hAnsi="Times New Roman" w:cs="Times New Roman"/>
          <w:b/>
          <w:bCs/>
          <w:sz w:val="24"/>
          <w:szCs w:val="24"/>
        </w:rPr>
        <w:t>Keamanan</w:t>
      </w:r>
      <w:proofErr w:type="spellEnd"/>
      <w:r w:rsidRPr="002F6B82">
        <w:rPr>
          <w:rFonts w:ascii="Times New Roman" w:hAnsi="Times New Roman" w:cs="Times New Roman"/>
          <w:b/>
          <w:bCs/>
          <w:sz w:val="24"/>
          <w:szCs w:val="24"/>
        </w:rPr>
        <w:t xml:space="preserve"> Microservice</w:t>
      </w:r>
    </w:p>
    <w:tbl>
      <w:tblPr>
        <w:tblStyle w:val="TableGrid"/>
        <w:tblW w:w="0" w:type="auto"/>
        <w:tblLook w:val="04A0" w:firstRow="1" w:lastRow="0" w:firstColumn="1" w:lastColumn="0" w:noHBand="0" w:noVBand="1"/>
      </w:tblPr>
      <w:tblGrid>
        <w:gridCol w:w="2144"/>
        <w:gridCol w:w="2165"/>
        <w:gridCol w:w="2153"/>
        <w:gridCol w:w="2168"/>
      </w:tblGrid>
      <w:tr w:rsidR="002F6B82" w:rsidRPr="002F6B82" w14:paraId="65A614D1" w14:textId="77777777" w:rsidTr="00487703">
        <w:tc>
          <w:tcPr>
            <w:tcW w:w="2214" w:type="dxa"/>
          </w:tcPr>
          <w:p w14:paraId="78B1E5C1" w14:textId="6E6F1716" w:rsidR="00487703" w:rsidRPr="002F6B82" w:rsidRDefault="00487703" w:rsidP="00487703">
            <w:pPr>
              <w:rPr>
                <w:rFonts w:ascii="Times New Roman" w:hAnsi="Times New Roman" w:cs="Times New Roman"/>
                <w:sz w:val="24"/>
                <w:szCs w:val="24"/>
              </w:rPr>
            </w:pPr>
            <w:r w:rsidRPr="002F6B82">
              <w:rPr>
                <w:rFonts w:ascii="Times New Roman" w:hAnsi="Times New Roman" w:cs="Times New Roman"/>
                <w:sz w:val="24"/>
                <w:szCs w:val="24"/>
              </w:rPr>
              <w:t>Tool</w:t>
            </w:r>
          </w:p>
        </w:tc>
        <w:tc>
          <w:tcPr>
            <w:tcW w:w="2214" w:type="dxa"/>
          </w:tcPr>
          <w:p w14:paraId="5BC803C4" w14:textId="63D16B13" w:rsidR="00487703" w:rsidRPr="002F6B82" w:rsidRDefault="00487703" w:rsidP="00487703">
            <w:pPr>
              <w:rPr>
                <w:rFonts w:ascii="Times New Roman" w:hAnsi="Times New Roman" w:cs="Times New Roman"/>
                <w:sz w:val="24"/>
                <w:szCs w:val="24"/>
              </w:rPr>
            </w:pPr>
            <w:proofErr w:type="spellStart"/>
            <w:r w:rsidRPr="002F6B82">
              <w:rPr>
                <w:rFonts w:ascii="Times New Roman" w:hAnsi="Times New Roman" w:cs="Times New Roman"/>
                <w:sz w:val="24"/>
                <w:szCs w:val="24"/>
              </w:rPr>
              <w:t>Fungsi</w:t>
            </w:r>
            <w:proofErr w:type="spellEnd"/>
          </w:p>
        </w:tc>
        <w:tc>
          <w:tcPr>
            <w:tcW w:w="2214" w:type="dxa"/>
          </w:tcPr>
          <w:p w14:paraId="23454A5A" w14:textId="58BF72B5" w:rsidR="00487703" w:rsidRPr="002F6B82" w:rsidRDefault="00487703" w:rsidP="00487703">
            <w:pPr>
              <w:rPr>
                <w:rFonts w:ascii="Times New Roman" w:hAnsi="Times New Roman" w:cs="Times New Roman"/>
                <w:sz w:val="24"/>
                <w:szCs w:val="24"/>
              </w:rPr>
            </w:pPr>
            <w:proofErr w:type="spellStart"/>
            <w:r w:rsidRPr="002F6B82">
              <w:rPr>
                <w:rFonts w:ascii="Times New Roman" w:hAnsi="Times New Roman" w:cs="Times New Roman"/>
                <w:sz w:val="24"/>
                <w:szCs w:val="24"/>
              </w:rPr>
              <w:t>Kelebihan</w:t>
            </w:r>
            <w:proofErr w:type="spellEnd"/>
          </w:p>
        </w:tc>
        <w:tc>
          <w:tcPr>
            <w:tcW w:w="2214" w:type="dxa"/>
          </w:tcPr>
          <w:p w14:paraId="3442117F" w14:textId="03D65EA5" w:rsidR="00487703" w:rsidRPr="002F6B82" w:rsidRDefault="00487703" w:rsidP="00487703">
            <w:pPr>
              <w:rPr>
                <w:rFonts w:ascii="Times New Roman" w:hAnsi="Times New Roman" w:cs="Times New Roman"/>
                <w:sz w:val="24"/>
                <w:szCs w:val="24"/>
              </w:rPr>
            </w:pPr>
            <w:proofErr w:type="spellStart"/>
            <w:r w:rsidRPr="002F6B82">
              <w:rPr>
                <w:rFonts w:ascii="Times New Roman" w:hAnsi="Times New Roman" w:cs="Times New Roman"/>
                <w:sz w:val="24"/>
                <w:szCs w:val="24"/>
              </w:rPr>
              <w:t>Kekurangan</w:t>
            </w:r>
            <w:proofErr w:type="spellEnd"/>
          </w:p>
        </w:tc>
      </w:tr>
      <w:tr w:rsidR="002F6B82" w:rsidRPr="002F6B82" w14:paraId="222BCD28" w14:textId="77777777" w:rsidTr="00487703">
        <w:tc>
          <w:tcPr>
            <w:tcW w:w="2214" w:type="dxa"/>
          </w:tcPr>
          <w:p w14:paraId="661F22D8" w14:textId="77777777" w:rsidR="00487703" w:rsidRPr="002F6B82" w:rsidRDefault="00487703" w:rsidP="00487703">
            <w:pPr>
              <w:rPr>
                <w:rFonts w:ascii="Times New Roman" w:hAnsi="Times New Roman" w:cs="Times New Roman"/>
                <w:sz w:val="24"/>
                <w:szCs w:val="24"/>
              </w:rPr>
            </w:pPr>
            <w:r w:rsidRPr="002F6B82">
              <w:rPr>
                <w:rFonts w:ascii="Times New Roman" w:hAnsi="Times New Roman" w:cs="Times New Roman"/>
                <w:sz w:val="24"/>
                <w:szCs w:val="24"/>
              </w:rPr>
              <w:t>Istio</w:t>
            </w:r>
          </w:p>
          <w:p w14:paraId="2F799468" w14:textId="77777777" w:rsidR="00487703" w:rsidRPr="002F6B82" w:rsidRDefault="00487703" w:rsidP="00487703">
            <w:pPr>
              <w:rPr>
                <w:rFonts w:ascii="Times New Roman" w:hAnsi="Times New Roman" w:cs="Times New Roman"/>
                <w:sz w:val="24"/>
                <w:szCs w:val="24"/>
              </w:rPr>
            </w:pPr>
          </w:p>
        </w:tc>
        <w:tc>
          <w:tcPr>
            <w:tcW w:w="2214" w:type="dxa"/>
          </w:tcPr>
          <w:p w14:paraId="2145FB9F" w14:textId="77777777" w:rsidR="00487703" w:rsidRPr="002F6B82" w:rsidRDefault="00487703" w:rsidP="00487703">
            <w:pPr>
              <w:rPr>
                <w:rFonts w:ascii="Times New Roman" w:hAnsi="Times New Roman" w:cs="Times New Roman"/>
                <w:sz w:val="24"/>
                <w:szCs w:val="24"/>
              </w:rPr>
            </w:pPr>
            <w:r w:rsidRPr="002F6B82">
              <w:rPr>
                <w:rFonts w:ascii="Times New Roman" w:hAnsi="Times New Roman" w:cs="Times New Roman"/>
                <w:sz w:val="24"/>
                <w:szCs w:val="24"/>
              </w:rPr>
              <w:t xml:space="preserve">Service mesh &amp; </w:t>
            </w:r>
            <w:proofErr w:type="spellStart"/>
            <w:r w:rsidRPr="002F6B82">
              <w:rPr>
                <w:rFonts w:ascii="Times New Roman" w:hAnsi="Times New Roman" w:cs="Times New Roman"/>
                <w:sz w:val="24"/>
                <w:szCs w:val="24"/>
              </w:rPr>
              <w:t>observabilitas</w:t>
            </w:r>
            <w:proofErr w:type="spellEnd"/>
          </w:p>
          <w:p w14:paraId="663F24A2" w14:textId="77777777" w:rsidR="00487703" w:rsidRPr="002F6B82" w:rsidRDefault="00487703" w:rsidP="00487703">
            <w:pPr>
              <w:rPr>
                <w:rFonts w:ascii="Times New Roman" w:hAnsi="Times New Roman" w:cs="Times New Roman"/>
                <w:sz w:val="24"/>
                <w:szCs w:val="24"/>
              </w:rPr>
            </w:pPr>
          </w:p>
        </w:tc>
        <w:tc>
          <w:tcPr>
            <w:tcW w:w="2214" w:type="dxa"/>
          </w:tcPr>
          <w:p w14:paraId="79634E89" w14:textId="77777777" w:rsidR="00487703" w:rsidRPr="002F6B82" w:rsidRDefault="00487703" w:rsidP="00487703">
            <w:pPr>
              <w:rPr>
                <w:rFonts w:ascii="Times New Roman" w:hAnsi="Times New Roman" w:cs="Times New Roman"/>
                <w:sz w:val="24"/>
                <w:szCs w:val="24"/>
              </w:rPr>
            </w:pPr>
            <w:r w:rsidRPr="002F6B82">
              <w:rPr>
                <w:rFonts w:ascii="Times New Roman" w:hAnsi="Times New Roman" w:cs="Times New Roman"/>
                <w:sz w:val="24"/>
                <w:szCs w:val="24"/>
              </w:rPr>
              <w:t xml:space="preserve">TLS </w:t>
            </w:r>
            <w:proofErr w:type="spellStart"/>
            <w:r w:rsidRPr="002F6B82">
              <w:rPr>
                <w:rFonts w:ascii="Times New Roman" w:hAnsi="Times New Roman" w:cs="Times New Roman"/>
                <w:sz w:val="24"/>
                <w:szCs w:val="24"/>
              </w:rPr>
              <w:t>otomatis</w:t>
            </w:r>
            <w:proofErr w:type="spellEnd"/>
            <w:r w:rsidRPr="002F6B82">
              <w:rPr>
                <w:rFonts w:ascii="Times New Roman" w:hAnsi="Times New Roman" w:cs="Times New Roman"/>
                <w:sz w:val="24"/>
                <w:szCs w:val="24"/>
              </w:rPr>
              <w:t xml:space="preserve">, tracing, routing </w:t>
            </w:r>
            <w:proofErr w:type="spellStart"/>
            <w:r w:rsidRPr="002F6B82">
              <w:rPr>
                <w:rFonts w:ascii="Times New Roman" w:hAnsi="Times New Roman" w:cs="Times New Roman"/>
                <w:sz w:val="24"/>
                <w:szCs w:val="24"/>
              </w:rPr>
              <w:t>cerdas</w:t>
            </w:r>
            <w:proofErr w:type="spellEnd"/>
          </w:p>
          <w:p w14:paraId="1F6D464D" w14:textId="77777777" w:rsidR="00487703" w:rsidRPr="002F6B82" w:rsidRDefault="00487703" w:rsidP="00487703">
            <w:pPr>
              <w:rPr>
                <w:rFonts w:ascii="Times New Roman" w:hAnsi="Times New Roman" w:cs="Times New Roman"/>
                <w:sz w:val="24"/>
                <w:szCs w:val="24"/>
              </w:rPr>
            </w:pPr>
          </w:p>
        </w:tc>
        <w:tc>
          <w:tcPr>
            <w:tcW w:w="2214" w:type="dxa"/>
          </w:tcPr>
          <w:p w14:paraId="20C9DE66" w14:textId="77777777" w:rsidR="00487703" w:rsidRPr="002F6B82" w:rsidRDefault="00487703" w:rsidP="00487703">
            <w:pPr>
              <w:rPr>
                <w:rFonts w:ascii="Times New Roman" w:hAnsi="Times New Roman" w:cs="Times New Roman"/>
                <w:sz w:val="24"/>
                <w:szCs w:val="24"/>
              </w:rPr>
            </w:pPr>
            <w:proofErr w:type="spellStart"/>
            <w:r w:rsidRPr="002F6B82">
              <w:rPr>
                <w:rFonts w:ascii="Times New Roman" w:hAnsi="Times New Roman" w:cs="Times New Roman"/>
                <w:sz w:val="24"/>
                <w:szCs w:val="24"/>
              </w:rPr>
              <w:t>Kompleks</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membutuhkan</w:t>
            </w:r>
            <w:proofErr w:type="spellEnd"/>
            <w:r w:rsidRPr="002F6B82">
              <w:rPr>
                <w:rFonts w:ascii="Times New Roman" w:hAnsi="Times New Roman" w:cs="Times New Roman"/>
                <w:sz w:val="24"/>
                <w:szCs w:val="24"/>
              </w:rPr>
              <w:t xml:space="preserve"> resource </w:t>
            </w:r>
            <w:proofErr w:type="spellStart"/>
            <w:r w:rsidRPr="002F6B82">
              <w:rPr>
                <w:rFonts w:ascii="Times New Roman" w:hAnsi="Times New Roman" w:cs="Times New Roman"/>
                <w:sz w:val="24"/>
                <w:szCs w:val="24"/>
              </w:rPr>
              <w:t>tinggi</w:t>
            </w:r>
            <w:proofErr w:type="spellEnd"/>
          </w:p>
          <w:p w14:paraId="3E2EBD95" w14:textId="77777777" w:rsidR="00487703" w:rsidRPr="002F6B82" w:rsidRDefault="00487703" w:rsidP="00487703">
            <w:pPr>
              <w:rPr>
                <w:rFonts w:ascii="Times New Roman" w:hAnsi="Times New Roman" w:cs="Times New Roman"/>
                <w:sz w:val="24"/>
                <w:szCs w:val="24"/>
              </w:rPr>
            </w:pPr>
          </w:p>
        </w:tc>
      </w:tr>
      <w:tr w:rsidR="002F6B82" w:rsidRPr="002F6B82" w14:paraId="3A0BDBDB" w14:textId="77777777" w:rsidTr="00487703">
        <w:tc>
          <w:tcPr>
            <w:tcW w:w="2214" w:type="dxa"/>
          </w:tcPr>
          <w:p w14:paraId="3C136A60" w14:textId="77777777" w:rsidR="00487703" w:rsidRPr="002F6B82" w:rsidRDefault="00487703" w:rsidP="00487703">
            <w:pPr>
              <w:rPr>
                <w:rFonts w:ascii="Times New Roman" w:hAnsi="Times New Roman" w:cs="Times New Roman"/>
                <w:sz w:val="24"/>
                <w:szCs w:val="24"/>
              </w:rPr>
            </w:pPr>
            <w:proofErr w:type="spellStart"/>
            <w:r w:rsidRPr="002F6B82">
              <w:rPr>
                <w:rFonts w:ascii="Times New Roman" w:hAnsi="Times New Roman" w:cs="Times New Roman"/>
                <w:sz w:val="24"/>
                <w:szCs w:val="24"/>
              </w:rPr>
              <w:t>Keycloak</w:t>
            </w:r>
            <w:proofErr w:type="spellEnd"/>
          </w:p>
          <w:p w14:paraId="056A2AB6" w14:textId="77777777" w:rsidR="00487703" w:rsidRPr="002F6B82" w:rsidRDefault="00487703" w:rsidP="00487703">
            <w:pPr>
              <w:rPr>
                <w:rFonts w:ascii="Times New Roman" w:hAnsi="Times New Roman" w:cs="Times New Roman"/>
                <w:sz w:val="24"/>
                <w:szCs w:val="24"/>
              </w:rPr>
            </w:pPr>
          </w:p>
        </w:tc>
        <w:tc>
          <w:tcPr>
            <w:tcW w:w="2214" w:type="dxa"/>
          </w:tcPr>
          <w:p w14:paraId="26D11E48" w14:textId="77777777" w:rsidR="00487703" w:rsidRPr="002F6B82" w:rsidRDefault="00487703" w:rsidP="00487703">
            <w:pPr>
              <w:rPr>
                <w:rFonts w:ascii="Times New Roman" w:hAnsi="Times New Roman" w:cs="Times New Roman"/>
                <w:sz w:val="24"/>
                <w:szCs w:val="24"/>
              </w:rPr>
            </w:pPr>
            <w:r w:rsidRPr="002F6B82">
              <w:rPr>
                <w:rFonts w:ascii="Times New Roman" w:hAnsi="Times New Roman" w:cs="Times New Roman"/>
                <w:sz w:val="24"/>
                <w:szCs w:val="24"/>
              </w:rPr>
              <w:t>Identity provider (SSO)</w:t>
            </w:r>
          </w:p>
          <w:p w14:paraId="54F53DEA" w14:textId="77777777" w:rsidR="00487703" w:rsidRPr="002F6B82" w:rsidRDefault="00487703" w:rsidP="00487703">
            <w:pPr>
              <w:rPr>
                <w:rFonts w:ascii="Times New Roman" w:hAnsi="Times New Roman" w:cs="Times New Roman"/>
                <w:sz w:val="24"/>
                <w:szCs w:val="24"/>
              </w:rPr>
            </w:pPr>
          </w:p>
        </w:tc>
        <w:tc>
          <w:tcPr>
            <w:tcW w:w="2214" w:type="dxa"/>
          </w:tcPr>
          <w:p w14:paraId="1CBD47D6" w14:textId="77777777" w:rsidR="00487703" w:rsidRPr="002F6B82" w:rsidRDefault="00487703" w:rsidP="00487703">
            <w:pPr>
              <w:rPr>
                <w:rFonts w:ascii="Times New Roman" w:hAnsi="Times New Roman" w:cs="Times New Roman"/>
                <w:sz w:val="24"/>
                <w:szCs w:val="24"/>
              </w:rPr>
            </w:pPr>
            <w:proofErr w:type="spellStart"/>
            <w:r w:rsidRPr="002F6B82">
              <w:rPr>
                <w:rFonts w:ascii="Times New Roman" w:hAnsi="Times New Roman" w:cs="Times New Roman"/>
                <w:sz w:val="24"/>
                <w:szCs w:val="24"/>
              </w:rPr>
              <w:t>Mendukung</w:t>
            </w:r>
            <w:proofErr w:type="spellEnd"/>
            <w:r w:rsidRPr="002F6B82">
              <w:rPr>
                <w:rFonts w:ascii="Times New Roman" w:hAnsi="Times New Roman" w:cs="Times New Roman"/>
                <w:sz w:val="24"/>
                <w:szCs w:val="24"/>
              </w:rPr>
              <w:t xml:space="preserve"> OAuth2, OIDC, </w:t>
            </w:r>
            <w:proofErr w:type="spellStart"/>
            <w:r w:rsidRPr="002F6B82">
              <w:rPr>
                <w:rFonts w:ascii="Times New Roman" w:hAnsi="Times New Roman" w:cs="Times New Roman"/>
                <w:sz w:val="24"/>
                <w:szCs w:val="24"/>
              </w:rPr>
              <w:t>mudah</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integrasi</w:t>
            </w:r>
            <w:proofErr w:type="spellEnd"/>
          </w:p>
          <w:p w14:paraId="5F5523E1" w14:textId="77777777" w:rsidR="00487703" w:rsidRPr="002F6B82" w:rsidRDefault="00487703" w:rsidP="00487703">
            <w:pPr>
              <w:rPr>
                <w:rFonts w:ascii="Times New Roman" w:hAnsi="Times New Roman" w:cs="Times New Roman"/>
                <w:sz w:val="24"/>
                <w:szCs w:val="24"/>
              </w:rPr>
            </w:pPr>
          </w:p>
        </w:tc>
        <w:tc>
          <w:tcPr>
            <w:tcW w:w="2214" w:type="dxa"/>
          </w:tcPr>
          <w:p w14:paraId="4CAB368B" w14:textId="77777777" w:rsidR="00487703" w:rsidRPr="002F6B82" w:rsidRDefault="00487703" w:rsidP="00487703">
            <w:pPr>
              <w:rPr>
                <w:rFonts w:ascii="Times New Roman" w:hAnsi="Times New Roman" w:cs="Times New Roman"/>
                <w:sz w:val="24"/>
                <w:szCs w:val="24"/>
              </w:rPr>
            </w:pPr>
            <w:proofErr w:type="spellStart"/>
            <w:r w:rsidRPr="002F6B82">
              <w:rPr>
                <w:rFonts w:ascii="Times New Roman" w:hAnsi="Times New Roman" w:cs="Times New Roman"/>
                <w:sz w:val="24"/>
                <w:szCs w:val="24"/>
              </w:rPr>
              <w:t>Konfigurasi</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awal</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cukup</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rumit</w:t>
            </w:r>
            <w:proofErr w:type="spellEnd"/>
          </w:p>
          <w:p w14:paraId="604E61D4" w14:textId="77777777" w:rsidR="00487703" w:rsidRPr="002F6B82" w:rsidRDefault="00487703" w:rsidP="00487703">
            <w:pPr>
              <w:rPr>
                <w:rFonts w:ascii="Times New Roman" w:hAnsi="Times New Roman" w:cs="Times New Roman"/>
                <w:sz w:val="24"/>
                <w:szCs w:val="24"/>
              </w:rPr>
            </w:pPr>
          </w:p>
        </w:tc>
      </w:tr>
      <w:tr w:rsidR="002F6B82" w:rsidRPr="002F6B82" w14:paraId="47EE9C83" w14:textId="77777777" w:rsidTr="00487703">
        <w:tc>
          <w:tcPr>
            <w:tcW w:w="2214" w:type="dxa"/>
          </w:tcPr>
          <w:p w14:paraId="3982D2BA" w14:textId="77777777" w:rsidR="00487703" w:rsidRPr="002F6B82" w:rsidRDefault="00487703" w:rsidP="00487703">
            <w:pPr>
              <w:rPr>
                <w:rFonts w:ascii="Times New Roman" w:hAnsi="Times New Roman" w:cs="Times New Roman"/>
                <w:sz w:val="24"/>
                <w:szCs w:val="24"/>
              </w:rPr>
            </w:pPr>
            <w:proofErr w:type="spellStart"/>
            <w:r w:rsidRPr="002F6B82">
              <w:rPr>
                <w:rFonts w:ascii="Times New Roman" w:hAnsi="Times New Roman" w:cs="Times New Roman"/>
                <w:sz w:val="24"/>
                <w:szCs w:val="24"/>
              </w:rPr>
              <w:t>HashiCorp</w:t>
            </w:r>
            <w:proofErr w:type="spellEnd"/>
            <w:r w:rsidRPr="002F6B82">
              <w:rPr>
                <w:rFonts w:ascii="Times New Roman" w:hAnsi="Times New Roman" w:cs="Times New Roman"/>
                <w:sz w:val="24"/>
                <w:szCs w:val="24"/>
              </w:rPr>
              <w:t xml:space="preserve"> Vault</w:t>
            </w:r>
          </w:p>
          <w:p w14:paraId="73FE323A" w14:textId="77777777" w:rsidR="00487703" w:rsidRPr="002F6B82" w:rsidRDefault="00487703" w:rsidP="00487703">
            <w:pPr>
              <w:rPr>
                <w:rFonts w:ascii="Times New Roman" w:hAnsi="Times New Roman" w:cs="Times New Roman"/>
                <w:sz w:val="24"/>
                <w:szCs w:val="24"/>
              </w:rPr>
            </w:pPr>
          </w:p>
        </w:tc>
        <w:tc>
          <w:tcPr>
            <w:tcW w:w="2214" w:type="dxa"/>
          </w:tcPr>
          <w:p w14:paraId="1595D2AC" w14:textId="77777777" w:rsidR="00487703" w:rsidRPr="002F6B82" w:rsidRDefault="00487703" w:rsidP="00487703">
            <w:pPr>
              <w:rPr>
                <w:rFonts w:ascii="Times New Roman" w:hAnsi="Times New Roman" w:cs="Times New Roman"/>
                <w:sz w:val="24"/>
                <w:szCs w:val="24"/>
              </w:rPr>
            </w:pPr>
            <w:r w:rsidRPr="002F6B82">
              <w:rPr>
                <w:rFonts w:ascii="Times New Roman" w:hAnsi="Times New Roman" w:cs="Times New Roman"/>
                <w:sz w:val="24"/>
                <w:szCs w:val="24"/>
              </w:rPr>
              <w:t>Secrets management</w:t>
            </w:r>
          </w:p>
          <w:p w14:paraId="79D9DAD2" w14:textId="77777777" w:rsidR="00487703" w:rsidRPr="002F6B82" w:rsidRDefault="00487703" w:rsidP="00487703">
            <w:pPr>
              <w:rPr>
                <w:rFonts w:ascii="Times New Roman" w:hAnsi="Times New Roman" w:cs="Times New Roman"/>
                <w:sz w:val="24"/>
                <w:szCs w:val="24"/>
              </w:rPr>
            </w:pPr>
          </w:p>
        </w:tc>
        <w:tc>
          <w:tcPr>
            <w:tcW w:w="2214" w:type="dxa"/>
          </w:tcPr>
          <w:p w14:paraId="4DAC274E" w14:textId="77777777" w:rsidR="00487703" w:rsidRPr="002F6B82" w:rsidRDefault="00487703" w:rsidP="00487703">
            <w:pPr>
              <w:rPr>
                <w:rFonts w:ascii="Times New Roman" w:hAnsi="Times New Roman" w:cs="Times New Roman"/>
                <w:sz w:val="24"/>
                <w:szCs w:val="24"/>
              </w:rPr>
            </w:pPr>
            <w:r w:rsidRPr="002F6B82">
              <w:rPr>
                <w:rFonts w:ascii="Times New Roman" w:hAnsi="Times New Roman" w:cs="Times New Roman"/>
                <w:sz w:val="24"/>
                <w:szCs w:val="24"/>
              </w:rPr>
              <w:t>Aman, audit trail, dynamic secrets</w:t>
            </w:r>
          </w:p>
          <w:p w14:paraId="35AC9EF4" w14:textId="77777777" w:rsidR="00487703" w:rsidRPr="002F6B82" w:rsidRDefault="00487703" w:rsidP="00487703">
            <w:pPr>
              <w:rPr>
                <w:rFonts w:ascii="Times New Roman" w:hAnsi="Times New Roman" w:cs="Times New Roman"/>
                <w:sz w:val="24"/>
                <w:szCs w:val="24"/>
              </w:rPr>
            </w:pPr>
          </w:p>
        </w:tc>
        <w:tc>
          <w:tcPr>
            <w:tcW w:w="2214" w:type="dxa"/>
          </w:tcPr>
          <w:p w14:paraId="7A0ABA16" w14:textId="77777777" w:rsidR="00487703" w:rsidRPr="002F6B82" w:rsidRDefault="00487703" w:rsidP="00487703">
            <w:pPr>
              <w:rPr>
                <w:rFonts w:ascii="Times New Roman" w:hAnsi="Times New Roman" w:cs="Times New Roman"/>
                <w:sz w:val="24"/>
                <w:szCs w:val="24"/>
              </w:rPr>
            </w:pPr>
            <w:r w:rsidRPr="002F6B82">
              <w:rPr>
                <w:rFonts w:ascii="Times New Roman" w:hAnsi="Times New Roman" w:cs="Times New Roman"/>
                <w:sz w:val="24"/>
                <w:szCs w:val="24"/>
              </w:rPr>
              <w:t xml:space="preserve">Kurva </w:t>
            </w:r>
            <w:proofErr w:type="spellStart"/>
            <w:r w:rsidRPr="002F6B82">
              <w:rPr>
                <w:rFonts w:ascii="Times New Roman" w:hAnsi="Times New Roman" w:cs="Times New Roman"/>
                <w:sz w:val="24"/>
                <w:szCs w:val="24"/>
              </w:rPr>
              <w:t>belajar</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cukup</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tinggi</w:t>
            </w:r>
            <w:proofErr w:type="spellEnd"/>
          </w:p>
          <w:p w14:paraId="3A5AC970" w14:textId="77777777" w:rsidR="00487703" w:rsidRPr="002F6B82" w:rsidRDefault="00487703" w:rsidP="00487703">
            <w:pPr>
              <w:rPr>
                <w:rFonts w:ascii="Times New Roman" w:hAnsi="Times New Roman" w:cs="Times New Roman"/>
                <w:sz w:val="24"/>
                <w:szCs w:val="24"/>
              </w:rPr>
            </w:pPr>
          </w:p>
        </w:tc>
      </w:tr>
      <w:tr w:rsidR="002F6B82" w:rsidRPr="002F6B82" w14:paraId="4A5DC5BD" w14:textId="77777777" w:rsidTr="00487703">
        <w:tc>
          <w:tcPr>
            <w:tcW w:w="2214" w:type="dxa"/>
          </w:tcPr>
          <w:p w14:paraId="5D758B93" w14:textId="77777777" w:rsidR="00487703" w:rsidRPr="002F6B82" w:rsidRDefault="00487703" w:rsidP="00487703">
            <w:pPr>
              <w:rPr>
                <w:rFonts w:ascii="Times New Roman" w:hAnsi="Times New Roman" w:cs="Times New Roman"/>
                <w:sz w:val="24"/>
                <w:szCs w:val="24"/>
              </w:rPr>
            </w:pPr>
            <w:r w:rsidRPr="002F6B82">
              <w:rPr>
                <w:rFonts w:ascii="Times New Roman" w:hAnsi="Times New Roman" w:cs="Times New Roman"/>
                <w:sz w:val="24"/>
                <w:szCs w:val="24"/>
              </w:rPr>
              <w:t>Kong / NGINX</w:t>
            </w:r>
          </w:p>
          <w:p w14:paraId="27F72ABA" w14:textId="77777777" w:rsidR="00487703" w:rsidRPr="002F6B82" w:rsidRDefault="00487703" w:rsidP="00487703">
            <w:pPr>
              <w:rPr>
                <w:rFonts w:ascii="Times New Roman" w:hAnsi="Times New Roman" w:cs="Times New Roman"/>
                <w:sz w:val="24"/>
                <w:szCs w:val="24"/>
              </w:rPr>
            </w:pPr>
          </w:p>
        </w:tc>
        <w:tc>
          <w:tcPr>
            <w:tcW w:w="2214" w:type="dxa"/>
          </w:tcPr>
          <w:p w14:paraId="2978E10D" w14:textId="77777777" w:rsidR="00487703" w:rsidRPr="002F6B82" w:rsidRDefault="00487703" w:rsidP="00487703">
            <w:pPr>
              <w:rPr>
                <w:rFonts w:ascii="Times New Roman" w:hAnsi="Times New Roman" w:cs="Times New Roman"/>
                <w:sz w:val="24"/>
                <w:szCs w:val="24"/>
              </w:rPr>
            </w:pPr>
            <w:r w:rsidRPr="002F6B82">
              <w:rPr>
                <w:rFonts w:ascii="Times New Roman" w:hAnsi="Times New Roman" w:cs="Times New Roman"/>
                <w:sz w:val="24"/>
                <w:szCs w:val="24"/>
              </w:rPr>
              <w:t>API Gateway</w:t>
            </w:r>
          </w:p>
          <w:p w14:paraId="502EF2F1" w14:textId="77777777" w:rsidR="00487703" w:rsidRPr="002F6B82" w:rsidRDefault="00487703" w:rsidP="00487703">
            <w:pPr>
              <w:rPr>
                <w:rFonts w:ascii="Times New Roman" w:hAnsi="Times New Roman" w:cs="Times New Roman"/>
                <w:sz w:val="24"/>
                <w:szCs w:val="24"/>
              </w:rPr>
            </w:pPr>
          </w:p>
        </w:tc>
        <w:tc>
          <w:tcPr>
            <w:tcW w:w="2214" w:type="dxa"/>
          </w:tcPr>
          <w:p w14:paraId="1E9702C2" w14:textId="77777777" w:rsidR="00487703" w:rsidRPr="002F6B82" w:rsidRDefault="00487703" w:rsidP="00487703">
            <w:pPr>
              <w:rPr>
                <w:rFonts w:ascii="Times New Roman" w:hAnsi="Times New Roman" w:cs="Times New Roman"/>
                <w:sz w:val="24"/>
                <w:szCs w:val="24"/>
              </w:rPr>
            </w:pPr>
            <w:proofErr w:type="spellStart"/>
            <w:r w:rsidRPr="002F6B82">
              <w:rPr>
                <w:rFonts w:ascii="Times New Roman" w:hAnsi="Times New Roman" w:cs="Times New Roman"/>
                <w:sz w:val="24"/>
                <w:szCs w:val="24"/>
              </w:rPr>
              <w:t>Skalabel</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fleksibel</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banyak</w:t>
            </w:r>
            <w:proofErr w:type="spellEnd"/>
            <w:r w:rsidRPr="002F6B82">
              <w:rPr>
                <w:rFonts w:ascii="Times New Roman" w:hAnsi="Times New Roman" w:cs="Times New Roman"/>
                <w:sz w:val="24"/>
                <w:szCs w:val="24"/>
              </w:rPr>
              <w:t xml:space="preserve"> plugin</w:t>
            </w:r>
          </w:p>
          <w:p w14:paraId="342AEB6E" w14:textId="77777777" w:rsidR="00487703" w:rsidRPr="002F6B82" w:rsidRDefault="00487703" w:rsidP="00487703">
            <w:pPr>
              <w:rPr>
                <w:rFonts w:ascii="Times New Roman" w:hAnsi="Times New Roman" w:cs="Times New Roman"/>
                <w:sz w:val="24"/>
                <w:szCs w:val="24"/>
              </w:rPr>
            </w:pPr>
          </w:p>
        </w:tc>
        <w:tc>
          <w:tcPr>
            <w:tcW w:w="2214" w:type="dxa"/>
          </w:tcPr>
          <w:p w14:paraId="49D88F9A" w14:textId="77777777" w:rsidR="00487703" w:rsidRPr="002F6B82" w:rsidRDefault="00487703" w:rsidP="00487703">
            <w:pPr>
              <w:rPr>
                <w:rFonts w:ascii="Times New Roman" w:hAnsi="Times New Roman" w:cs="Times New Roman"/>
                <w:sz w:val="24"/>
                <w:szCs w:val="24"/>
              </w:rPr>
            </w:pPr>
            <w:proofErr w:type="spellStart"/>
            <w:r w:rsidRPr="002F6B82">
              <w:rPr>
                <w:rFonts w:ascii="Times New Roman" w:hAnsi="Times New Roman" w:cs="Times New Roman"/>
                <w:sz w:val="24"/>
                <w:szCs w:val="24"/>
              </w:rPr>
              <w:t>Perlu</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konfigurasi</w:t>
            </w:r>
            <w:proofErr w:type="spellEnd"/>
            <w:r w:rsidRPr="002F6B82">
              <w:rPr>
                <w:rFonts w:ascii="Times New Roman" w:hAnsi="Times New Roman" w:cs="Times New Roman"/>
                <w:sz w:val="24"/>
                <w:szCs w:val="24"/>
              </w:rPr>
              <w:t xml:space="preserve"> dan monitoring</w:t>
            </w:r>
          </w:p>
          <w:p w14:paraId="6D96B9AB" w14:textId="77777777" w:rsidR="00487703" w:rsidRPr="002F6B82" w:rsidRDefault="00487703" w:rsidP="00487703">
            <w:pPr>
              <w:rPr>
                <w:rFonts w:ascii="Times New Roman" w:hAnsi="Times New Roman" w:cs="Times New Roman"/>
                <w:sz w:val="24"/>
                <w:szCs w:val="24"/>
              </w:rPr>
            </w:pPr>
          </w:p>
        </w:tc>
      </w:tr>
      <w:tr w:rsidR="002F6B82" w:rsidRPr="002F6B82" w14:paraId="63D7E1AC" w14:textId="77777777" w:rsidTr="00487703">
        <w:tc>
          <w:tcPr>
            <w:tcW w:w="2214" w:type="dxa"/>
          </w:tcPr>
          <w:p w14:paraId="2FC319F4" w14:textId="77777777" w:rsidR="00487703" w:rsidRPr="002F6B82" w:rsidRDefault="00487703" w:rsidP="00487703">
            <w:pPr>
              <w:rPr>
                <w:rFonts w:ascii="Times New Roman" w:hAnsi="Times New Roman" w:cs="Times New Roman"/>
                <w:sz w:val="24"/>
                <w:szCs w:val="24"/>
              </w:rPr>
            </w:pPr>
            <w:r w:rsidRPr="002F6B82">
              <w:rPr>
                <w:rFonts w:ascii="Times New Roman" w:hAnsi="Times New Roman" w:cs="Times New Roman"/>
                <w:sz w:val="24"/>
                <w:szCs w:val="24"/>
              </w:rPr>
              <w:t>OPA (Open Policy Agent)</w:t>
            </w:r>
          </w:p>
          <w:p w14:paraId="0A77BDCD" w14:textId="77777777" w:rsidR="00487703" w:rsidRPr="002F6B82" w:rsidRDefault="00487703" w:rsidP="00487703">
            <w:pPr>
              <w:rPr>
                <w:rFonts w:ascii="Times New Roman" w:hAnsi="Times New Roman" w:cs="Times New Roman"/>
                <w:sz w:val="24"/>
                <w:szCs w:val="24"/>
              </w:rPr>
            </w:pPr>
          </w:p>
        </w:tc>
        <w:tc>
          <w:tcPr>
            <w:tcW w:w="2214" w:type="dxa"/>
          </w:tcPr>
          <w:p w14:paraId="23376E38" w14:textId="77777777" w:rsidR="00487703" w:rsidRPr="002F6B82" w:rsidRDefault="00487703" w:rsidP="00487703">
            <w:pPr>
              <w:rPr>
                <w:rFonts w:ascii="Times New Roman" w:hAnsi="Times New Roman" w:cs="Times New Roman"/>
                <w:sz w:val="24"/>
                <w:szCs w:val="24"/>
              </w:rPr>
            </w:pPr>
            <w:proofErr w:type="spellStart"/>
            <w:r w:rsidRPr="002F6B82">
              <w:rPr>
                <w:rFonts w:ascii="Times New Roman" w:hAnsi="Times New Roman" w:cs="Times New Roman"/>
                <w:sz w:val="24"/>
                <w:szCs w:val="24"/>
              </w:rPr>
              <w:t>Kebijakan</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otorisasi</w:t>
            </w:r>
            <w:proofErr w:type="spellEnd"/>
          </w:p>
          <w:p w14:paraId="2EB928A8" w14:textId="77777777" w:rsidR="00487703" w:rsidRPr="002F6B82" w:rsidRDefault="00487703" w:rsidP="00487703">
            <w:pPr>
              <w:rPr>
                <w:rFonts w:ascii="Times New Roman" w:hAnsi="Times New Roman" w:cs="Times New Roman"/>
                <w:sz w:val="24"/>
                <w:szCs w:val="24"/>
              </w:rPr>
            </w:pPr>
          </w:p>
        </w:tc>
        <w:tc>
          <w:tcPr>
            <w:tcW w:w="2214" w:type="dxa"/>
          </w:tcPr>
          <w:p w14:paraId="4E9CF4D0" w14:textId="77777777" w:rsidR="00487703" w:rsidRPr="002F6B82" w:rsidRDefault="00487703" w:rsidP="00487703">
            <w:pPr>
              <w:rPr>
                <w:rFonts w:ascii="Times New Roman" w:hAnsi="Times New Roman" w:cs="Times New Roman"/>
                <w:sz w:val="24"/>
                <w:szCs w:val="24"/>
              </w:rPr>
            </w:pPr>
            <w:r w:rsidRPr="002F6B82">
              <w:rPr>
                <w:rFonts w:ascii="Times New Roman" w:hAnsi="Times New Roman" w:cs="Times New Roman"/>
                <w:sz w:val="24"/>
                <w:szCs w:val="24"/>
              </w:rPr>
              <w:t xml:space="preserve">Policy </w:t>
            </w:r>
            <w:proofErr w:type="spellStart"/>
            <w:r w:rsidRPr="002F6B82">
              <w:rPr>
                <w:rFonts w:ascii="Times New Roman" w:hAnsi="Times New Roman" w:cs="Times New Roman"/>
                <w:sz w:val="24"/>
                <w:szCs w:val="24"/>
              </w:rPr>
              <w:t>terpusat</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integrasi</w:t>
            </w:r>
            <w:proofErr w:type="spellEnd"/>
            <w:r w:rsidRPr="002F6B82">
              <w:rPr>
                <w:rFonts w:ascii="Times New Roman" w:hAnsi="Times New Roman" w:cs="Times New Roman"/>
                <w:sz w:val="24"/>
                <w:szCs w:val="24"/>
              </w:rPr>
              <w:t xml:space="preserve"> service mesh &amp; API gateway</w:t>
            </w:r>
          </w:p>
          <w:p w14:paraId="10597DF1" w14:textId="77777777" w:rsidR="00487703" w:rsidRPr="002F6B82" w:rsidRDefault="00487703" w:rsidP="00487703">
            <w:pPr>
              <w:rPr>
                <w:rFonts w:ascii="Times New Roman" w:hAnsi="Times New Roman" w:cs="Times New Roman"/>
                <w:sz w:val="24"/>
                <w:szCs w:val="24"/>
              </w:rPr>
            </w:pPr>
          </w:p>
        </w:tc>
        <w:tc>
          <w:tcPr>
            <w:tcW w:w="2214" w:type="dxa"/>
          </w:tcPr>
          <w:p w14:paraId="6807818B" w14:textId="77777777" w:rsidR="00487703" w:rsidRPr="002F6B82" w:rsidRDefault="00487703" w:rsidP="00487703">
            <w:pPr>
              <w:rPr>
                <w:rFonts w:ascii="Times New Roman" w:hAnsi="Times New Roman" w:cs="Times New Roman"/>
                <w:sz w:val="24"/>
                <w:szCs w:val="24"/>
              </w:rPr>
            </w:pPr>
            <w:proofErr w:type="spellStart"/>
            <w:r w:rsidRPr="002F6B82">
              <w:rPr>
                <w:rFonts w:ascii="Times New Roman" w:hAnsi="Times New Roman" w:cs="Times New Roman"/>
                <w:sz w:val="24"/>
                <w:szCs w:val="24"/>
              </w:rPr>
              <w:t>Perlu</w:t>
            </w:r>
            <w:proofErr w:type="spellEnd"/>
            <w:r w:rsidRPr="002F6B82">
              <w:rPr>
                <w:rFonts w:ascii="Times New Roman" w:hAnsi="Times New Roman" w:cs="Times New Roman"/>
                <w:sz w:val="24"/>
                <w:szCs w:val="24"/>
              </w:rPr>
              <w:t xml:space="preserve"> </w:t>
            </w:r>
            <w:proofErr w:type="spellStart"/>
            <w:r w:rsidRPr="002F6B82">
              <w:rPr>
                <w:rFonts w:ascii="Times New Roman" w:hAnsi="Times New Roman" w:cs="Times New Roman"/>
                <w:sz w:val="24"/>
                <w:szCs w:val="24"/>
              </w:rPr>
              <w:t>pemahaman</w:t>
            </w:r>
            <w:proofErr w:type="spellEnd"/>
            <w:r w:rsidRPr="002F6B82">
              <w:rPr>
                <w:rFonts w:ascii="Times New Roman" w:hAnsi="Times New Roman" w:cs="Times New Roman"/>
                <w:sz w:val="24"/>
                <w:szCs w:val="24"/>
              </w:rPr>
              <w:t xml:space="preserve"> Rego language</w:t>
            </w:r>
          </w:p>
          <w:p w14:paraId="54412FE9" w14:textId="77777777" w:rsidR="00487703" w:rsidRPr="002F6B82" w:rsidRDefault="00487703" w:rsidP="00487703">
            <w:pPr>
              <w:rPr>
                <w:rFonts w:ascii="Times New Roman" w:hAnsi="Times New Roman" w:cs="Times New Roman"/>
                <w:sz w:val="24"/>
                <w:szCs w:val="24"/>
              </w:rPr>
            </w:pPr>
          </w:p>
        </w:tc>
      </w:tr>
    </w:tbl>
    <w:p w14:paraId="0446C543" w14:textId="77777777" w:rsidR="00487703" w:rsidRDefault="00487703" w:rsidP="00487703">
      <w:pPr>
        <w:rPr>
          <w:rFonts w:ascii="Times New Roman" w:hAnsi="Times New Roman" w:cs="Times New Roman"/>
        </w:rPr>
      </w:pPr>
    </w:p>
    <w:p w14:paraId="2A852D81" w14:textId="77777777" w:rsidR="002F6B82" w:rsidRDefault="002F6B82" w:rsidP="00487703">
      <w:pPr>
        <w:rPr>
          <w:rFonts w:ascii="Times New Roman" w:hAnsi="Times New Roman" w:cs="Times New Roman"/>
        </w:rPr>
      </w:pPr>
    </w:p>
    <w:p w14:paraId="012B9BF6" w14:textId="77777777" w:rsidR="002F6B82" w:rsidRDefault="002F6B82" w:rsidP="00487703">
      <w:pPr>
        <w:rPr>
          <w:rFonts w:ascii="Times New Roman" w:hAnsi="Times New Roman" w:cs="Times New Roman"/>
        </w:rPr>
      </w:pPr>
    </w:p>
    <w:p w14:paraId="1623B6B6" w14:textId="77777777" w:rsidR="002F6B82" w:rsidRDefault="002F6B82" w:rsidP="00487703">
      <w:pPr>
        <w:rPr>
          <w:rFonts w:ascii="Times New Roman" w:hAnsi="Times New Roman" w:cs="Times New Roman"/>
        </w:rPr>
      </w:pPr>
    </w:p>
    <w:p w14:paraId="700B5833" w14:textId="77777777" w:rsidR="002F6B82" w:rsidRDefault="002F6B82" w:rsidP="00487703">
      <w:pPr>
        <w:rPr>
          <w:rFonts w:ascii="Times New Roman" w:hAnsi="Times New Roman" w:cs="Times New Roman"/>
        </w:rPr>
      </w:pPr>
    </w:p>
    <w:p w14:paraId="03987B68" w14:textId="77777777" w:rsidR="002F6B82" w:rsidRDefault="002F6B82" w:rsidP="00487703">
      <w:pPr>
        <w:rPr>
          <w:rFonts w:ascii="Times New Roman" w:hAnsi="Times New Roman" w:cs="Times New Roman"/>
        </w:rPr>
      </w:pPr>
    </w:p>
    <w:p w14:paraId="536FB9FD" w14:textId="77777777" w:rsidR="002F6B82" w:rsidRDefault="002F6B82" w:rsidP="00487703">
      <w:pPr>
        <w:rPr>
          <w:rFonts w:ascii="Times New Roman" w:hAnsi="Times New Roman" w:cs="Times New Roman"/>
        </w:rPr>
      </w:pPr>
    </w:p>
    <w:p w14:paraId="0EA543B7" w14:textId="77777777" w:rsidR="002F6B82" w:rsidRDefault="002F6B82" w:rsidP="00487703">
      <w:pPr>
        <w:rPr>
          <w:rFonts w:ascii="Times New Roman" w:hAnsi="Times New Roman" w:cs="Times New Roman"/>
        </w:rPr>
      </w:pPr>
    </w:p>
    <w:p w14:paraId="591AFD81" w14:textId="77777777" w:rsidR="002F6B82" w:rsidRPr="002F6B82" w:rsidRDefault="002F6B82" w:rsidP="00487703">
      <w:pPr>
        <w:rPr>
          <w:rFonts w:ascii="Times New Roman" w:hAnsi="Times New Roman" w:cs="Times New Roman"/>
        </w:rPr>
      </w:pPr>
    </w:p>
    <w:p w14:paraId="0281F53F" w14:textId="77777777" w:rsidR="001428F5" w:rsidRPr="002F6B82" w:rsidRDefault="00000000" w:rsidP="002F6B82">
      <w:pPr>
        <w:pStyle w:val="Heading1"/>
        <w:jc w:val="center"/>
        <w:rPr>
          <w:rFonts w:ascii="Times New Roman" w:hAnsi="Times New Roman" w:cs="Times New Roman"/>
          <w:color w:val="auto"/>
        </w:rPr>
      </w:pPr>
      <w:r w:rsidRPr="002F6B82">
        <w:rPr>
          <w:rFonts w:ascii="Times New Roman" w:hAnsi="Times New Roman" w:cs="Times New Roman"/>
          <w:color w:val="auto"/>
        </w:rPr>
        <w:lastRenderedPageBreak/>
        <w:t>BAB IV: KESIMPULAN DAN SARAN</w:t>
      </w:r>
    </w:p>
    <w:p w14:paraId="4EAA26A3" w14:textId="77777777" w:rsidR="001428F5" w:rsidRPr="002F6B82" w:rsidRDefault="00000000">
      <w:pPr>
        <w:pStyle w:val="Heading2"/>
        <w:rPr>
          <w:rFonts w:ascii="Times New Roman" w:hAnsi="Times New Roman" w:cs="Times New Roman"/>
          <w:color w:val="auto"/>
          <w:sz w:val="24"/>
          <w:szCs w:val="24"/>
        </w:rPr>
      </w:pPr>
      <w:r w:rsidRPr="002F6B82">
        <w:rPr>
          <w:rFonts w:ascii="Times New Roman" w:hAnsi="Times New Roman" w:cs="Times New Roman"/>
          <w:color w:val="auto"/>
          <w:sz w:val="24"/>
          <w:szCs w:val="24"/>
        </w:rPr>
        <w:t>4.1 Kesimpulan</w:t>
      </w:r>
    </w:p>
    <w:p w14:paraId="70991042" w14:textId="77777777" w:rsidR="001428F5" w:rsidRPr="002F6B82" w:rsidRDefault="00000000" w:rsidP="002F6B82">
      <w:pPr>
        <w:ind w:firstLine="720"/>
        <w:jc w:val="both"/>
        <w:rPr>
          <w:rFonts w:ascii="Times New Roman" w:hAnsi="Times New Roman" w:cs="Times New Roman"/>
          <w:sz w:val="24"/>
          <w:szCs w:val="24"/>
        </w:rPr>
      </w:pPr>
      <w:r w:rsidRPr="002F6B82">
        <w:rPr>
          <w:rFonts w:ascii="Times New Roman" w:hAnsi="Times New Roman" w:cs="Times New Roman"/>
          <w:sz w:val="24"/>
          <w:szCs w:val="24"/>
        </w:rPr>
        <w:t>Keamanan dalam microservice memerlukan pendekatan yang berbeda dibandingkan dengan sistem monolitik. Kompleksitas dan keterbukaan sistem menuntut adopsi prinsip zero trust, perlindungan komunikasi antar layanan, serta sistem otentikasi dan otorisasi yang kuat. Studi dan praktik terbaik menunjukkan bahwa pendekatan komprehensif yang mencakup API gateway, IdP, dan monitoring mampu meningkatkan postur keamanan secara signifikan.</w:t>
      </w:r>
    </w:p>
    <w:p w14:paraId="3B11AB0A" w14:textId="77777777" w:rsidR="001428F5" w:rsidRPr="002F6B82" w:rsidRDefault="00000000">
      <w:pPr>
        <w:pStyle w:val="Heading2"/>
        <w:rPr>
          <w:rFonts w:ascii="Times New Roman" w:hAnsi="Times New Roman" w:cs="Times New Roman"/>
          <w:color w:val="auto"/>
        </w:rPr>
      </w:pPr>
      <w:r w:rsidRPr="002F6B82">
        <w:rPr>
          <w:rFonts w:ascii="Times New Roman" w:hAnsi="Times New Roman" w:cs="Times New Roman"/>
          <w:color w:val="auto"/>
        </w:rPr>
        <w:t>4.2 Saran</w:t>
      </w:r>
    </w:p>
    <w:p w14:paraId="4696D388" w14:textId="77777777" w:rsidR="00487703" w:rsidRPr="00487703" w:rsidRDefault="00487703" w:rsidP="002F6B82">
      <w:pPr>
        <w:numPr>
          <w:ilvl w:val="0"/>
          <w:numId w:val="14"/>
        </w:numPr>
        <w:jc w:val="both"/>
        <w:rPr>
          <w:rFonts w:ascii="Times New Roman" w:hAnsi="Times New Roman" w:cs="Times New Roman"/>
          <w:sz w:val="24"/>
          <w:szCs w:val="24"/>
        </w:rPr>
      </w:pPr>
      <w:proofErr w:type="spellStart"/>
      <w:r w:rsidRPr="00487703">
        <w:rPr>
          <w:rFonts w:ascii="Times New Roman" w:hAnsi="Times New Roman" w:cs="Times New Roman"/>
          <w:sz w:val="24"/>
          <w:szCs w:val="24"/>
        </w:rPr>
        <w:t>Terapkan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prinsip</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keamanan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sejak</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tahap</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perancangan</w:t>
      </w:r>
      <w:proofErr w:type="spellEnd"/>
      <w:r w:rsidRPr="00487703">
        <w:rPr>
          <w:rFonts w:ascii="Times New Roman" w:hAnsi="Times New Roman" w:cs="Times New Roman"/>
          <w:sz w:val="24"/>
          <w:szCs w:val="24"/>
        </w:rPr>
        <w:t xml:space="preserve"> (security by design).</w:t>
      </w:r>
    </w:p>
    <w:p w14:paraId="233DD523" w14:textId="77777777" w:rsidR="00487703" w:rsidRPr="00487703" w:rsidRDefault="00487703" w:rsidP="002F6B82">
      <w:pPr>
        <w:numPr>
          <w:ilvl w:val="0"/>
          <w:numId w:val="14"/>
        </w:numPr>
        <w:jc w:val="both"/>
        <w:rPr>
          <w:rFonts w:ascii="Times New Roman" w:hAnsi="Times New Roman" w:cs="Times New Roman"/>
          <w:sz w:val="24"/>
          <w:szCs w:val="24"/>
        </w:rPr>
      </w:pPr>
      <w:proofErr w:type="spellStart"/>
      <w:r w:rsidRPr="00487703">
        <w:rPr>
          <w:rFonts w:ascii="Times New Roman" w:hAnsi="Times New Roman" w:cs="Times New Roman"/>
          <w:sz w:val="24"/>
          <w:szCs w:val="24"/>
        </w:rPr>
        <w:t>Gunakan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alat</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bantu</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seperti</w:t>
      </w:r>
      <w:proofErr w:type="spellEnd"/>
      <w:r w:rsidRPr="00487703">
        <w:rPr>
          <w:rFonts w:ascii="Times New Roman" w:hAnsi="Times New Roman" w:cs="Times New Roman"/>
          <w:sz w:val="24"/>
          <w:szCs w:val="24"/>
        </w:rPr>
        <w:t xml:space="preserve"> API Gateway dan service mesh </w:t>
      </w:r>
      <w:proofErr w:type="spellStart"/>
      <w:r w:rsidRPr="00487703">
        <w:rPr>
          <w:rFonts w:ascii="Times New Roman" w:hAnsi="Times New Roman" w:cs="Times New Roman"/>
          <w:sz w:val="24"/>
          <w:szCs w:val="24"/>
        </w:rPr>
        <w:t>untuk</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meningkatkan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kontrol</w:t>
      </w:r>
      <w:proofErr w:type="spellEnd"/>
      <w:r w:rsidRPr="00487703">
        <w:rPr>
          <w:rFonts w:ascii="Times New Roman" w:hAnsi="Times New Roman" w:cs="Times New Roman"/>
          <w:sz w:val="24"/>
          <w:szCs w:val="24"/>
        </w:rPr>
        <w:t xml:space="preserve"> dan </w:t>
      </w:r>
      <w:proofErr w:type="spellStart"/>
      <w:r w:rsidRPr="00487703">
        <w:rPr>
          <w:rFonts w:ascii="Times New Roman" w:hAnsi="Times New Roman" w:cs="Times New Roman"/>
          <w:sz w:val="24"/>
          <w:szCs w:val="24"/>
        </w:rPr>
        <w:t>visibilitas</w:t>
      </w:r>
      <w:proofErr w:type="spellEnd"/>
      <w:r w:rsidRPr="00487703">
        <w:rPr>
          <w:rFonts w:ascii="Times New Roman" w:hAnsi="Times New Roman" w:cs="Times New Roman"/>
          <w:sz w:val="24"/>
          <w:szCs w:val="24"/>
        </w:rPr>
        <w:t>.</w:t>
      </w:r>
    </w:p>
    <w:p w14:paraId="16265332" w14:textId="77777777" w:rsidR="00487703" w:rsidRPr="00487703" w:rsidRDefault="00487703" w:rsidP="002F6B82">
      <w:pPr>
        <w:numPr>
          <w:ilvl w:val="0"/>
          <w:numId w:val="14"/>
        </w:numPr>
        <w:jc w:val="both"/>
        <w:rPr>
          <w:rFonts w:ascii="Times New Roman" w:hAnsi="Times New Roman" w:cs="Times New Roman"/>
          <w:sz w:val="24"/>
          <w:szCs w:val="24"/>
        </w:rPr>
      </w:pPr>
      <w:proofErr w:type="spellStart"/>
      <w:r w:rsidRPr="00487703">
        <w:rPr>
          <w:rFonts w:ascii="Times New Roman" w:hAnsi="Times New Roman" w:cs="Times New Roman"/>
          <w:sz w:val="24"/>
          <w:szCs w:val="24"/>
        </w:rPr>
        <w:t>Lakukan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pelatihan</w:t>
      </w:r>
      <w:proofErr w:type="spellEnd"/>
      <w:r w:rsidRPr="00487703">
        <w:rPr>
          <w:rFonts w:ascii="Times New Roman" w:hAnsi="Times New Roman" w:cs="Times New Roman"/>
          <w:sz w:val="24"/>
          <w:szCs w:val="24"/>
        </w:rPr>
        <w:t xml:space="preserve"> rutin </w:t>
      </w:r>
      <w:proofErr w:type="spellStart"/>
      <w:r w:rsidRPr="00487703">
        <w:rPr>
          <w:rFonts w:ascii="Times New Roman" w:hAnsi="Times New Roman" w:cs="Times New Roman"/>
          <w:sz w:val="24"/>
          <w:szCs w:val="24"/>
        </w:rPr>
        <w:t>untuk</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tim</w:t>
      </w:r>
      <w:proofErr w:type="spellEnd"/>
      <w:r w:rsidRPr="00487703">
        <w:rPr>
          <w:rFonts w:ascii="Times New Roman" w:hAnsi="Times New Roman" w:cs="Times New Roman"/>
          <w:sz w:val="24"/>
          <w:szCs w:val="24"/>
        </w:rPr>
        <w:t xml:space="preserve"> developer dan </w:t>
      </w:r>
      <w:proofErr w:type="spellStart"/>
      <w:r w:rsidRPr="00487703">
        <w:rPr>
          <w:rFonts w:ascii="Times New Roman" w:hAnsi="Times New Roman" w:cs="Times New Roman"/>
          <w:sz w:val="24"/>
          <w:szCs w:val="24"/>
        </w:rPr>
        <w:t>devops</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tentang</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praktik</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keamanan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terbaik</w:t>
      </w:r>
      <w:proofErr w:type="spellEnd"/>
      <w:r w:rsidRPr="00487703">
        <w:rPr>
          <w:rFonts w:ascii="Times New Roman" w:hAnsi="Times New Roman" w:cs="Times New Roman"/>
          <w:sz w:val="24"/>
          <w:szCs w:val="24"/>
        </w:rPr>
        <w:t>.</w:t>
      </w:r>
    </w:p>
    <w:p w14:paraId="57525079" w14:textId="77777777" w:rsidR="00487703" w:rsidRPr="00487703" w:rsidRDefault="00487703" w:rsidP="002F6B82">
      <w:pPr>
        <w:numPr>
          <w:ilvl w:val="0"/>
          <w:numId w:val="14"/>
        </w:numPr>
        <w:jc w:val="both"/>
        <w:rPr>
          <w:rFonts w:ascii="Times New Roman" w:hAnsi="Times New Roman" w:cs="Times New Roman"/>
          <w:sz w:val="24"/>
          <w:szCs w:val="24"/>
        </w:rPr>
      </w:pPr>
      <w:proofErr w:type="spellStart"/>
      <w:r w:rsidRPr="00487703">
        <w:rPr>
          <w:rFonts w:ascii="Times New Roman" w:hAnsi="Times New Roman" w:cs="Times New Roman"/>
          <w:sz w:val="24"/>
          <w:szCs w:val="24"/>
        </w:rPr>
        <w:t>Terapkan</w:t>
      </w:r>
      <w:proofErr w:type="spellEnd"/>
      <w:r w:rsidRPr="00487703">
        <w:rPr>
          <w:rFonts w:ascii="Times New Roman" w:hAnsi="Times New Roman" w:cs="Times New Roman"/>
          <w:sz w:val="24"/>
          <w:szCs w:val="24"/>
        </w:rPr>
        <w:t xml:space="preserve"> pipeline CI/CD yang </w:t>
      </w:r>
      <w:proofErr w:type="spellStart"/>
      <w:r w:rsidRPr="00487703">
        <w:rPr>
          <w:rFonts w:ascii="Times New Roman" w:hAnsi="Times New Roman" w:cs="Times New Roman"/>
          <w:sz w:val="24"/>
          <w:szCs w:val="24"/>
        </w:rPr>
        <w:t>aman</w:t>
      </w:r>
      <w:proofErr w:type="spellEnd"/>
      <w:r w:rsidRPr="00487703">
        <w:rPr>
          <w:rFonts w:ascii="Times New Roman" w:hAnsi="Times New Roman" w:cs="Times New Roman"/>
          <w:sz w:val="24"/>
          <w:szCs w:val="24"/>
        </w:rPr>
        <w:t xml:space="preserve"> dan </w:t>
      </w:r>
      <w:proofErr w:type="spellStart"/>
      <w:r w:rsidRPr="00487703">
        <w:rPr>
          <w:rFonts w:ascii="Times New Roman" w:hAnsi="Times New Roman" w:cs="Times New Roman"/>
          <w:sz w:val="24"/>
          <w:szCs w:val="24"/>
        </w:rPr>
        <w:t>integrasikan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pengetesan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keamanan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ke</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dalam</w:t>
      </w:r>
      <w:proofErr w:type="spellEnd"/>
      <w:r w:rsidRPr="00487703">
        <w:rPr>
          <w:rFonts w:ascii="Times New Roman" w:hAnsi="Times New Roman" w:cs="Times New Roman"/>
          <w:sz w:val="24"/>
          <w:szCs w:val="24"/>
        </w:rPr>
        <w:t xml:space="preserve"> proses deployment.</w:t>
      </w:r>
    </w:p>
    <w:p w14:paraId="0BE60B5A" w14:textId="77777777" w:rsidR="00487703" w:rsidRPr="00487703" w:rsidRDefault="00487703" w:rsidP="002F6B82">
      <w:pPr>
        <w:numPr>
          <w:ilvl w:val="0"/>
          <w:numId w:val="14"/>
        </w:numPr>
        <w:jc w:val="both"/>
        <w:rPr>
          <w:rFonts w:ascii="Times New Roman" w:hAnsi="Times New Roman" w:cs="Times New Roman"/>
          <w:sz w:val="24"/>
          <w:szCs w:val="24"/>
        </w:rPr>
      </w:pPr>
      <w:proofErr w:type="spellStart"/>
      <w:r w:rsidRPr="00487703">
        <w:rPr>
          <w:rFonts w:ascii="Times New Roman" w:hAnsi="Times New Roman" w:cs="Times New Roman"/>
          <w:sz w:val="24"/>
          <w:szCs w:val="24"/>
        </w:rPr>
        <w:t>Dokumentasikan</w:t>
      </w:r>
      <w:proofErr w:type="spellEnd"/>
      <w:r w:rsidRPr="00487703">
        <w:rPr>
          <w:rFonts w:ascii="Times New Roman" w:hAnsi="Times New Roman" w:cs="Times New Roman"/>
          <w:sz w:val="24"/>
          <w:szCs w:val="24"/>
        </w:rPr>
        <w:t xml:space="preserve"> dan audit </w:t>
      </w:r>
      <w:proofErr w:type="spellStart"/>
      <w:r w:rsidRPr="00487703">
        <w:rPr>
          <w:rFonts w:ascii="Times New Roman" w:hAnsi="Times New Roman" w:cs="Times New Roman"/>
          <w:sz w:val="24"/>
          <w:szCs w:val="24"/>
        </w:rPr>
        <w:t>semua</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aktivitas</w:t>
      </w:r>
      <w:proofErr w:type="spellEnd"/>
      <w:r w:rsidRPr="00487703">
        <w:rPr>
          <w:rFonts w:ascii="Times New Roman" w:hAnsi="Times New Roman" w:cs="Times New Roman"/>
          <w:sz w:val="24"/>
          <w:szCs w:val="24"/>
        </w:rPr>
        <w:t xml:space="preserve"> yang </w:t>
      </w:r>
      <w:proofErr w:type="spellStart"/>
      <w:r w:rsidRPr="00487703">
        <w:rPr>
          <w:rFonts w:ascii="Times New Roman" w:hAnsi="Times New Roman" w:cs="Times New Roman"/>
          <w:sz w:val="24"/>
          <w:szCs w:val="24"/>
        </w:rPr>
        <w:t>berkaitan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dengan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akses</w:t>
      </w:r>
      <w:proofErr w:type="spellEnd"/>
      <w:r w:rsidRPr="00487703">
        <w:rPr>
          <w:rFonts w:ascii="Times New Roman" w:hAnsi="Times New Roman" w:cs="Times New Roman"/>
          <w:sz w:val="24"/>
          <w:szCs w:val="24"/>
        </w:rPr>
        <w:t xml:space="preserve"> dan </w:t>
      </w:r>
      <w:proofErr w:type="spellStart"/>
      <w:r w:rsidRPr="00487703">
        <w:rPr>
          <w:rFonts w:ascii="Times New Roman" w:hAnsi="Times New Roman" w:cs="Times New Roman"/>
          <w:sz w:val="24"/>
          <w:szCs w:val="24"/>
        </w:rPr>
        <w:t>perubahan</w:t>
      </w:r>
      <w:proofErr w:type="spellEnd"/>
      <w:r w:rsidRPr="00487703">
        <w:rPr>
          <w:rFonts w:ascii="Times New Roman" w:hAnsi="Times New Roman" w:cs="Times New Roman"/>
          <w:sz w:val="24"/>
          <w:szCs w:val="24"/>
        </w:rPr>
        <w:t xml:space="preserve"> </w:t>
      </w:r>
      <w:proofErr w:type="spellStart"/>
      <w:r w:rsidRPr="00487703">
        <w:rPr>
          <w:rFonts w:ascii="Times New Roman" w:hAnsi="Times New Roman" w:cs="Times New Roman"/>
          <w:sz w:val="24"/>
          <w:szCs w:val="24"/>
        </w:rPr>
        <w:t>sistem</w:t>
      </w:r>
      <w:proofErr w:type="spellEnd"/>
    </w:p>
    <w:p w14:paraId="7935D226" w14:textId="77777777" w:rsidR="00487703" w:rsidRDefault="00487703" w:rsidP="00487703">
      <w:pPr>
        <w:rPr>
          <w:rFonts w:ascii="Times New Roman" w:hAnsi="Times New Roman" w:cs="Times New Roman"/>
        </w:rPr>
      </w:pPr>
    </w:p>
    <w:p w14:paraId="63A8DA6C" w14:textId="77777777" w:rsidR="002F6B82" w:rsidRDefault="002F6B82" w:rsidP="00487703">
      <w:pPr>
        <w:rPr>
          <w:rFonts w:ascii="Times New Roman" w:hAnsi="Times New Roman" w:cs="Times New Roman"/>
        </w:rPr>
      </w:pPr>
    </w:p>
    <w:p w14:paraId="544E845D" w14:textId="77777777" w:rsidR="002F6B82" w:rsidRDefault="002F6B82" w:rsidP="00487703">
      <w:pPr>
        <w:rPr>
          <w:rFonts w:ascii="Times New Roman" w:hAnsi="Times New Roman" w:cs="Times New Roman"/>
        </w:rPr>
      </w:pPr>
    </w:p>
    <w:p w14:paraId="14F19C3A" w14:textId="77777777" w:rsidR="002F6B82" w:rsidRDefault="002F6B82" w:rsidP="00487703">
      <w:pPr>
        <w:rPr>
          <w:rFonts w:ascii="Times New Roman" w:hAnsi="Times New Roman" w:cs="Times New Roman"/>
        </w:rPr>
      </w:pPr>
    </w:p>
    <w:p w14:paraId="57F17640" w14:textId="77777777" w:rsidR="002F6B82" w:rsidRDefault="002F6B82" w:rsidP="00487703">
      <w:pPr>
        <w:rPr>
          <w:rFonts w:ascii="Times New Roman" w:hAnsi="Times New Roman" w:cs="Times New Roman"/>
        </w:rPr>
      </w:pPr>
    </w:p>
    <w:p w14:paraId="22CAAA5B" w14:textId="77777777" w:rsidR="002F6B82" w:rsidRDefault="002F6B82" w:rsidP="00487703">
      <w:pPr>
        <w:rPr>
          <w:rFonts w:ascii="Times New Roman" w:hAnsi="Times New Roman" w:cs="Times New Roman"/>
        </w:rPr>
      </w:pPr>
    </w:p>
    <w:p w14:paraId="25BE72EC" w14:textId="77777777" w:rsidR="002F6B82" w:rsidRDefault="002F6B82" w:rsidP="00487703">
      <w:pPr>
        <w:rPr>
          <w:rFonts w:ascii="Times New Roman" w:hAnsi="Times New Roman" w:cs="Times New Roman"/>
        </w:rPr>
      </w:pPr>
    </w:p>
    <w:p w14:paraId="6C6BAE20" w14:textId="77777777" w:rsidR="002F6B82" w:rsidRDefault="002F6B82" w:rsidP="00487703">
      <w:pPr>
        <w:rPr>
          <w:rFonts w:ascii="Times New Roman" w:hAnsi="Times New Roman" w:cs="Times New Roman"/>
        </w:rPr>
      </w:pPr>
    </w:p>
    <w:p w14:paraId="0698F5D6" w14:textId="77777777" w:rsidR="002F6B82" w:rsidRDefault="002F6B82" w:rsidP="00487703">
      <w:pPr>
        <w:rPr>
          <w:rFonts w:ascii="Times New Roman" w:hAnsi="Times New Roman" w:cs="Times New Roman"/>
        </w:rPr>
      </w:pPr>
    </w:p>
    <w:p w14:paraId="0954F417" w14:textId="77777777" w:rsidR="002F6B82" w:rsidRDefault="002F6B82" w:rsidP="00487703">
      <w:pPr>
        <w:rPr>
          <w:rFonts w:ascii="Times New Roman" w:hAnsi="Times New Roman" w:cs="Times New Roman"/>
        </w:rPr>
      </w:pPr>
    </w:p>
    <w:p w14:paraId="6FF4E44E" w14:textId="77777777" w:rsidR="002F6B82" w:rsidRPr="002F6B82" w:rsidRDefault="002F6B82" w:rsidP="00487703">
      <w:pPr>
        <w:rPr>
          <w:rFonts w:ascii="Times New Roman" w:hAnsi="Times New Roman" w:cs="Times New Roman"/>
        </w:rPr>
      </w:pPr>
    </w:p>
    <w:p w14:paraId="383A8060" w14:textId="77777777" w:rsidR="001428F5" w:rsidRDefault="00000000" w:rsidP="002F6B82">
      <w:pPr>
        <w:pStyle w:val="Heading1"/>
        <w:jc w:val="center"/>
        <w:rPr>
          <w:rFonts w:ascii="Times New Roman" w:hAnsi="Times New Roman" w:cs="Times New Roman"/>
          <w:color w:val="auto"/>
        </w:rPr>
      </w:pPr>
      <w:r w:rsidRPr="002F6B82">
        <w:rPr>
          <w:rFonts w:ascii="Times New Roman" w:hAnsi="Times New Roman" w:cs="Times New Roman"/>
          <w:color w:val="auto"/>
        </w:rPr>
        <w:lastRenderedPageBreak/>
        <w:t>DAFTAR PUSTAKA</w:t>
      </w:r>
    </w:p>
    <w:p w14:paraId="4332049E" w14:textId="77777777" w:rsidR="002F6B82" w:rsidRPr="002F6B82" w:rsidRDefault="002F6B82" w:rsidP="002F6B82"/>
    <w:p w14:paraId="375BB0CD" w14:textId="77777777" w:rsidR="001428F5" w:rsidRPr="002F6B82" w:rsidRDefault="00000000">
      <w:pPr>
        <w:rPr>
          <w:rFonts w:ascii="Times New Roman" w:hAnsi="Times New Roman" w:cs="Times New Roman"/>
        </w:rPr>
      </w:pPr>
      <w:r w:rsidRPr="002F6B82">
        <w:rPr>
          <w:rFonts w:ascii="Times New Roman" w:hAnsi="Times New Roman" w:cs="Times New Roman"/>
        </w:rPr>
        <w:t>Di Francesco, P., Lago, P., Malavolta, I. (2021). An Empirical Study of Security Practices for Microservices Systems. arXiv:2112.14927.</w:t>
      </w:r>
    </w:p>
    <w:p w14:paraId="539A7EB7" w14:textId="77777777" w:rsidR="001428F5" w:rsidRPr="002F6B82" w:rsidRDefault="00000000">
      <w:pPr>
        <w:rPr>
          <w:rFonts w:ascii="Times New Roman" w:hAnsi="Times New Roman" w:cs="Times New Roman"/>
        </w:rPr>
      </w:pPr>
      <w:r w:rsidRPr="002F6B82">
        <w:rPr>
          <w:rFonts w:ascii="Times New Roman" w:hAnsi="Times New Roman" w:cs="Times New Roman"/>
        </w:rPr>
        <w:t>Taibi, D., Lenarduzzi, V. (2020). Securing Microservices and Microservice Architectures: A Systematic Mapping Study. arXiv:2003.07262.</w:t>
      </w:r>
    </w:p>
    <w:p w14:paraId="68FC0EF1" w14:textId="77777777" w:rsidR="001428F5" w:rsidRPr="002F6B82" w:rsidRDefault="00000000">
      <w:pPr>
        <w:rPr>
          <w:rFonts w:ascii="Times New Roman" w:hAnsi="Times New Roman" w:cs="Times New Roman"/>
        </w:rPr>
      </w:pPr>
      <w:r w:rsidRPr="002F6B82">
        <w:rPr>
          <w:rFonts w:ascii="Times New Roman" w:hAnsi="Times New Roman" w:cs="Times New Roman"/>
        </w:rPr>
        <w:t>Hafiz, M., Shin, Y., Kang, E. (2022). SoK: Security of Microservice Applications: A Practitioners' Perspective on Challenges and Best Practices. arXiv:2202.01612.</w:t>
      </w:r>
    </w:p>
    <w:p w14:paraId="52A6F4D9" w14:textId="77777777" w:rsidR="00487703" w:rsidRPr="00487703" w:rsidRDefault="00487703" w:rsidP="00487703">
      <w:pPr>
        <w:rPr>
          <w:rFonts w:ascii="Times New Roman" w:hAnsi="Times New Roman" w:cs="Times New Roman"/>
        </w:rPr>
      </w:pPr>
      <w:r w:rsidRPr="00487703">
        <w:rPr>
          <w:rFonts w:ascii="Times New Roman" w:hAnsi="Times New Roman" w:cs="Times New Roman"/>
        </w:rPr>
        <w:t>Newman, S. (2019). Building Microservices: Designing Fine-Grained Systems. O'Reilly Media.</w:t>
      </w:r>
    </w:p>
    <w:p w14:paraId="6A0BFD59" w14:textId="77777777" w:rsidR="00487703" w:rsidRPr="00487703" w:rsidRDefault="00487703" w:rsidP="00487703">
      <w:pPr>
        <w:rPr>
          <w:rFonts w:ascii="Times New Roman" w:hAnsi="Times New Roman" w:cs="Times New Roman"/>
        </w:rPr>
      </w:pPr>
      <w:r w:rsidRPr="00487703">
        <w:rPr>
          <w:rFonts w:ascii="Times New Roman" w:hAnsi="Times New Roman" w:cs="Times New Roman"/>
        </w:rPr>
        <w:t>Fowler, M. (2015). Microservices Resource Guide. martinfowler.com.</w:t>
      </w:r>
    </w:p>
    <w:p w14:paraId="5B0FD6E6" w14:textId="77777777" w:rsidR="00487703" w:rsidRPr="002F6B82" w:rsidRDefault="00487703">
      <w:pPr>
        <w:rPr>
          <w:rFonts w:ascii="Times New Roman" w:hAnsi="Times New Roman" w:cs="Times New Roman"/>
        </w:rPr>
      </w:pPr>
    </w:p>
    <w:sectPr w:rsidR="00487703" w:rsidRPr="002F6B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7A75E0"/>
    <w:multiLevelType w:val="hybridMultilevel"/>
    <w:tmpl w:val="DEE2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6955D1"/>
    <w:multiLevelType w:val="multilevel"/>
    <w:tmpl w:val="D0E2F5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20457A2"/>
    <w:multiLevelType w:val="hybridMultilevel"/>
    <w:tmpl w:val="8F76124C"/>
    <w:lvl w:ilvl="0" w:tplc="DFA094F4">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B85178"/>
    <w:multiLevelType w:val="hybridMultilevel"/>
    <w:tmpl w:val="530A41C2"/>
    <w:lvl w:ilvl="0" w:tplc="DFA094F4">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E4412A"/>
    <w:multiLevelType w:val="hybridMultilevel"/>
    <w:tmpl w:val="49F0E124"/>
    <w:lvl w:ilvl="0" w:tplc="DFA094F4">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953DD"/>
    <w:multiLevelType w:val="multilevel"/>
    <w:tmpl w:val="0B7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D76AC"/>
    <w:multiLevelType w:val="multilevel"/>
    <w:tmpl w:val="ED44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9F7F73"/>
    <w:multiLevelType w:val="multilevel"/>
    <w:tmpl w:val="5BCA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922D0"/>
    <w:multiLevelType w:val="multilevel"/>
    <w:tmpl w:val="93745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1763363">
    <w:abstractNumId w:val="8"/>
  </w:num>
  <w:num w:numId="2" w16cid:durableId="813790597">
    <w:abstractNumId w:val="6"/>
  </w:num>
  <w:num w:numId="3" w16cid:durableId="129369613">
    <w:abstractNumId w:val="5"/>
  </w:num>
  <w:num w:numId="4" w16cid:durableId="489057301">
    <w:abstractNumId w:val="4"/>
  </w:num>
  <w:num w:numId="5" w16cid:durableId="2070109545">
    <w:abstractNumId w:val="7"/>
  </w:num>
  <w:num w:numId="6" w16cid:durableId="1732659053">
    <w:abstractNumId w:val="3"/>
  </w:num>
  <w:num w:numId="7" w16cid:durableId="1447194017">
    <w:abstractNumId w:val="2"/>
  </w:num>
  <w:num w:numId="8" w16cid:durableId="1870298264">
    <w:abstractNumId w:val="1"/>
  </w:num>
  <w:num w:numId="9" w16cid:durableId="632907577">
    <w:abstractNumId w:val="0"/>
  </w:num>
  <w:num w:numId="10" w16cid:durableId="1397821933">
    <w:abstractNumId w:val="10"/>
  </w:num>
  <w:num w:numId="11" w16cid:durableId="1825119566">
    <w:abstractNumId w:val="9"/>
  </w:num>
  <w:num w:numId="12" w16cid:durableId="833492330">
    <w:abstractNumId w:val="14"/>
  </w:num>
  <w:num w:numId="13" w16cid:durableId="766845591">
    <w:abstractNumId w:val="17"/>
  </w:num>
  <w:num w:numId="14" w16cid:durableId="2146116934">
    <w:abstractNumId w:val="15"/>
  </w:num>
  <w:num w:numId="15" w16cid:durableId="1540243173">
    <w:abstractNumId w:val="16"/>
  </w:num>
  <w:num w:numId="16" w16cid:durableId="407001241">
    <w:abstractNumId w:val="13"/>
  </w:num>
  <w:num w:numId="17" w16cid:durableId="164444630">
    <w:abstractNumId w:val="11"/>
  </w:num>
  <w:num w:numId="18" w16cid:durableId="12074483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7B94"/>
    <w:rsid w:val="001428F5"/>
    <w:rsid w:val="0015074B"/>
    <w:rsid w:val="0029639D"/>
    <w:rsid w:val="002F6B82"/>
    <w:rsid w:val="00326F90"/>
    <w:rsid w:val="00487703"/>
    <w:rsid w:val="00AA1D8D"/>
    <w:rsid w:val="00B47730"/>
    <w:rsid w:val="00C3377E"/>
    <w:rsid w:val="00C85D2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BE804D"/>
  <w14:defaultImageDpi w14:val="300"/>
  <w15:docId w15:val="{AEC27773-96C6-4536-9459-F0C75DA17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877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015">
      <w:bodyDiv w:val="1"/>
      <w:marLeft w:val="0"/>
      <w:marRight w:val="0"/>
      <w:marTop w:val="0"/>
      <w:marBottom w:val="0"/>
      <w:divBdr>
        <w:top w:val="none" w:sz="0" w:space="0" w:color="auto"/>
        <w:left w:val="none" w:sz="0" w:space="0" w:color="auto"/>
        <w:bottom w:val="none" w:sz="0" w:space="0" w:color="auto"/>
        <w:right w:val="none" w:sz="0" w:space="0" w:color="auto"/>
      </w:divBdr>
    </w:div>
    <w:div w:id="9766954">
      <w:bodyDiv w:val="1"/>
      <w:marLeft w:val="0"/>
      <w:marRight w:val="0"/>
      <w:marTop w:val="0"/>
      <w:marBottom w:val="0"/>
      <w:divBdr>
        <w:top w:val="none" w:sz="0" w:space="0" w:color="auto"/>
        <w:left w:val="none" w:sz="0" w:space="0" w:color="auto"/>
        <w:bottom w:val="none" w:sz="0" w:space="0" w:color="auto"/>
        <w:right w:val="none" w:sz="0" w:space="0" w:color="auto"/>
      </w:divBdr>
    </w:div>
    <w:div w:id="60956548">
      <w:bodyDiv w:val="1"/>
      <w:marLeft w:val="0"/>
      <w:marRight w:val="0"/>
      <w:marTop w:val="0"/>
      <w:marBottom w:val="0"/>
      <w:divBdr>
        <w:top w:val="none" w:sz="0" w:space="0" w:color="auto"/>
        <w:left w:val="none" w:sz="0" w:space="0" w:color="auto"/>
        <w:bottom w:val="none" w:sz="0" w:space="0" w:color="auto"/>
        <w:right w:val="none" w:sz="0" w:space="0" w:color="auto"/>
      </w:divBdr>
    </w:div>
    <w:div w:id="137502794">
      <w:bodyDiv w:val="1"/>
      <w:marLeft w:val="0"/>
      <w:marRight w:val="0"/>
      <w:marTop w:val="0"/>
      <w:marBottom w:val="0"/>
      <w:divBdr>
        <w:top w:val="none" w:sz="0" w:space="0" w:color="auto"/>
        <w:left w:val="none" w:sz="0" w:space="0" w:color="auto"/>
        <w:bottom w:val="none" w:sz="0" w:space="0" w:color="auto"/>
        <w:right w:val="none" w:sz="0" w:space="0" w:color="auto"/>
      </w:divBdr>
    </w:div>
    <w:div w:id="141505563">
      <w:bodyDiv w:val="1"/>
      <w:marLeft w:val="0"/>
      <w:marRight w:val="0"/>
      <w:marTop w:val="0"/>
      <w:marBottom w:val="0"/>
      <w:divBdr>
        <w:top w:val="none" w:sz="0" w:space="0" w:color="auto"/>
        <w:left w:val="none" w:sz="0" w:space="0" w:color="auto"/>
        <w:bottom w:val="none" w:sz="0" w:space="0" w:color="auto"/>
        <w:right w:val="none" w:sz="0" w:space="0" w:color="auto"/>
      </w:divBdr>
    </w:div>
    <w:div w:id="189492485">
      <w:bodyDiv w:val="1"/>
      <w:marLeft w:val="0"/>
      <w:marRight w:val="0"/>
      <w:marTop w:val="0"/>
      <w:marBottom w:val="0"/>
      <w:divBdr>
        <w:top w:val="none" w:sz="0" w:space="0" w:color="auto"/>
        <w:left w:val="none" w:sz="0" w:space="0" w:color="auto"/>
        <w:bottom w:val="none" w:sz="0" w:space="0" w:color="auto"/>
        <w:right w:val="none" w:sz="0" w:space="0" w:color="auto"/>
      </w:divBdr>
    </w:div>
    <w:div w:id="196234028">
      <w:bodyDiv w:val="1"/>
      <w:marLeft w:val="0"/>
      <w:marRight w:val="0"/>
      <w:marTop w:val="0"/>
      <w:marBottom w:val="0"/>
      <w:divBdr>
        <w:top w:val="none" w:sz="0" w:space="0" w:color="auto"/>
        <w:left w:val="none" w:sz="0" w:space="0" w:color="auto"/>
        <w:bottom w:val="none" w:sz="0" w:space="0" w:color="auto"/>
        <w:right w:val="none" w:sz="0" w:space="0" w:color="auto"/>
      </w:divBdr>
    </w:div>
    <w:div w:id="204759237">
      <w:bodyDiv w:val="1"/>
      <w:marLeft w:val="0"/>
      <w:marRight w:val="0"/>
      <w:marTop w:val="0"/>
      <w:marBottom w:val="0"/>
      <w:divBdr>
        <w:top w:val="none" w:sz="0" w:space="0" w:color="auto"/>
        <w:left w:val="none" w:sz="0" w:space="0" w:color="auto"/>
        <w:bottom w:val="none" w:sz="0" w:space="0" w:color="auto"/>
        <w:right w:val="none" w:sz="0" w:space="0" w:color="auto"/>
      </w:divBdr>
    </w:div>
    <w:div w:id="235094577">
      <w:bodyDiv w:val="1"/>
      <w:marLeft w:val="0"/>
      <w:marRight w:val="0"/>
      <w:marTop w:val="0"/>
      <w:marBottom w:val="0"/>
      <w:divBdr>
        <w:top w:val="none" w:sz="0" w:space="0" w:color="auto"/>
        <w:left w:val="none" w:sz="0" w:space="0" w:color="auto"/>
        <w:bottom w:val="none" w:sz="0" w:space="0" w:color="auto"/>
        <w:right w:val="none" w:sz="0" w:space="0" w:color="auto"/>
      </w:divBdr>
    </w:div>
    <w:div w:id="242758374">
      <w:bodyDiv w:val="1"/>
      <w:marLeft w:val="0"/>
      <w:marRight w:val="0"/>
      <w:marTop w:val="0"/>
      <w:marBottom w:val="0"/>
      <w:divBdr>
        <w:top w:val="none" w:sz="0" w:space="0" w:color="auto"/>
        <w:left w:val="none" w:sz="0" w:space="0" w:color="auto"/>
        <w:bottom w:val="none" w:sz="0" w:space="0" w:color="auto"/>
        <w:right w:val="none" w:sz="0" w:space="0" w:color="auto"/>
      </w:divBdr>
    </w:div>
    <w:div w:id="243532789">
      <w:bodyDiv w:val="1"/>
      <w:marLeft w:val="0"/>
      <w:marRight w:val="0"/>
      <w:marTop w:val="0"/>
      <w:marBottom w:val="0"/>
      <w:divBdr>
        <w:top w:val="none" w:sz="0" w:space="0" w:color="auto"/>
        <w:left w:val="none" w:sz="0" w:space="0" w:color="auto"/>
        <w:bottom w:val="none" w:sz="0" w:space="0" w:color="auto"/>
        <w:right w:val="none" w:sz="0" w:space="0" w:color="auto"/>
      </w:divBdr>
    </w:div>
    <w:div w:id="256987064">
      <w:bodyDiv w:val="1"/>
      <w:marLeft w:val="0"/>
      <w:marRight w:val="0"/>
      <w:marTop w:val="0"/>
      <w:marBottom w:val="0"/>
      <w:divBdr>
        <w:top w:val="none" w:sz="0" w:space="0" w:color="auto"/>
        <w:left w:val="none" w:sz="0" w:space="0" w:color="auto"/>
        <w:bottom w:val="none" w:sz="0" w:space="0" w:color="auto"/>
        <w:right w:val="none" w:sz="0" w:space="0" w:color="auto"/>
      </w:divBdr>
    </w:div>
    <w:div w:id="299966317">
      <w:bodyDiv w:val="1"/>
      <w:marLeft w:val="0"/>
      <w:marRight w:val="0"/>
      <w:marTop w:val="0"/>
      <w:marBottom w:val="0"/>
      <w:divBdr>
        <w:top w:val="none" w:sz="0" w:space="0" w:color="auto"/>
        <w:left w:val="none" w:sz="0" w:space="0" w:color="auto"/>
        <w:bottom w:val="none" w:sz="0" w:space="0" w:color="auto"/>
        <w:right w:val="none" w:sz="0" w:space="0" w:color="auto"/>
      </w:divBdr>
    </w:div>
    <w:div w:id="358823250">
      <w:bodyDiv w:val="1"/>
      <w:marLeft w:val="0"/>
      <w:marRight w:val="0"/>
      <w:marTop w:val="0"/>
      <w:marBottom w:val="0"/>
      <w:divBdr>
        <w:top w:val="none" w:sz="0" w:space="0" w:color="auto"/>
        <w:left w:val="none" w:sz="0" w:space="0" w:color="auto"/>
        <w:bottom w:val="none" w:sz="0" w:space="0" w:color="auto"/>
        <w:right w:val="none" w:sz="0" w:space="0" w:color="auto"/>
      </w:divBdr>
    </w:div>
    <w:div w:id="366837320">
      <w:bodyDiv w:val="1"/>
      <w:marLeft w:val="0"/>
      <w:marRight w:val="0"/>
      <w:marTop w:val="0"/>
      <w:marBottom w:val="0"/>
      <w:divBdr>
        <w:top w:val="none" w:sz="0" w:space="0" w:color="auto"/>
        <w:left w:val="none" w:sz="0" w:space="0" w:color="auto"/>
        <w:bottom w:val="none" w:sz="0" w:space="0" w:color="auto"/>
        <w:right w:val="none" w:sz="0" w:space="0" w:color="auto"/>
      </w:divBdr>
    </w:div>
    <w:div w:id="386802268">
      <w:bodyDiv w:val="1"/>
      <w:marLeft w:val="0"/>
      <w:marRight w:val="0"/>
      <w:marTop w:val="0"/>
      <w:marBottom w:val="0"/>
      <w:divBdr>
        <w:top w:val="none" w:sz="0" w:space="0" w:color="auto"/>
        <w:left w:val="none" w:sz="0" w:space="0" w:color="auto"/>
        <w:bottom w:val="none" w:sz="0" w:space="0" w:color="auto"/>
        <w:right w:val="none" w:sz="0" w:space="0" w:color="auto"/>
      </w:divBdr>
    </w:div>
    <w:div w:id="436143920">
      <w:bodyDiv w:val="1"/>
      <w:marLeft w:val="0"/>
      <w:marRight w:val="0"/>
      <w:marTop w:val="0"/>
      <w:marBottom w:val="0"/>
      <w:divBdr>
        <w:top w:val="none" w:sz="0" w:space="0" w:color="auto"/>
        <w:left w:val="none" w:sz="0" w:space="0" w:color="auto"/>
        <w:bottom w:val="none" w:sz="0" w:space="0" w:color="auto"/>
        <w:right w:val="none" w:sz="0" w:space="0" w:color="auto"/>
      </w:divBdr>
    </w:div>
    <w:div w:id="464814033">
      <w:bodyDiv w:val="1"/>
      <w:marLeft w:val="0"/>
      <w:marRight w:val="0"/>
      <w:marTop w:val="0"/>
      <w:marBottom w:val="0"/>
      <w:divBdr>
        <w:top w:val="none" w:sz="0" w:space="0" w:color="auto"/>
        <w:left w:val="none" w:sz="0" w:space="0" w:color="auto"/>
        <w:bottom w:val="none" w:sz="0" w:space="0" w:color="auto"/>
        <w:right w:val="none" w:sz="0" w:space="0" w:color="auto"/>
      </w:divBdr>
    </w:div>
    <w:div w:id="468286196">
      <w:bodyDiv w:val="1"/>
      <w:marLeft w:val="0"/>
      <w:marRight w:val="0"/>
      <w:marTop w:val="0"/>
      <w:marBottom w:val="0"/>
      <w:divBdr>
        <w:top w:val="none" w:sz="0" w:space="0" w:color="auto"/>
        <w:left w:val="none" w:sz="0" w:space="0" w:color="auto"/>
        <w:bottom w:val="none" w:sz="0" w:space="0" w:color="auto"/>
        <w:right w:val="none" w:sz="0" w:space="0" w:color="auto"/>
      </w:divBdr>
    </w:div>
    <w:div w:id="611011989">
      <w:bodyDiv w:val="1"/>
      <w:marLeft w:val="0"/>
      <w:marRight w:val="0"/>
      <w:marTop w:val="0"/>
      <w:marBottom w:val="0"/>
      <w:divBdr>
        <w:top w:val="none" w:sz="0" w:space="0" w:color="auto"/>
        <w:left w:val="none" w:sz="0" w:space="0" w:color="auto"/>
        <w:bottom w:val="none" w:sz="0" w:space="0" w:color="auto"/>
        <w:right w:val="none" w:sz="0" w:space="0" w:color="auto"/>
      </w:divBdr>
    </w:div>
    <w:div w:id="624193877">
      <w:bodyDiv w:val="1"/>
      <w:marLeft w:val="0"/>
      <w:marRight w:val="0"/>
      <w:marTop w:val="0"/>
      <w:marBottom w:val="0"/>
      <w:divBdr>
        <w:top w:val="none" w:sz="0" w:space="0" w:color="auto"/>
        <w:left w:val="none" w:sz="0" w:space="0" w:color="auto"/>
        <w:bottom w:val="none" w:sz="0" w:space="0" w:color="auto"/>
        <w:right w:val="none" w:sz="0" w:space="0" w:color="auto"/>
      </w:divBdr>
    </w:div>
    <w:div w:id="637151204">
      <w:bodyDiv w:val="1"/>
      <w:marLeft w:val="0"/>
      <w:marRight w:val="0"/>
      <w:marTop w:val="0"/>
      <w:marBottom w:val="0"/>
      <w:divBdr>
        <w:top w:val="none" w:sz="0" w:space="0" w:color="auto"/>
        <w:left w:val="none" w:sz="0" w:space="0" w:color="auto"/>
        <w:bottom w:val="none" w:sz="0" w:space="0" w:color="auto"/>
        <w:right w:val="none" w:sz="0" w:space="0" w:color="auto"/>
      </w:divBdr>
    </w:div>
    <w:div w:id="664863105">
      <w:bodyDiv w:val="1"/>
      <w:marLeft w:val="0"/>
      <w:marRight w:val="0"/>
      <w:marTop w:val="0"/>
      <w:marBottom w:val="0"/>
      <w:divBdr>
        <w:top w:val="none" w:sz="0" w:space="0" w:color="auto"/>
        <w:left w:val="none" w:sz="0" w:space="0" w:color="auto"/>
        <w:bottom w:val="none" w:sz="0" w:space="0" w:color="auto"/>
        <w:right w:val="none" w:sz="0" w:space="0" w:color="auto"/>
      </w:divBdr>
    </w:div>
    <w:div w:id="674190240">
      <w:bodyDiv w:val="1"/>
      <w:marLeft w:val="0"/>
      <w:marRight w:val="0"/>
      <w:marTop w:val="0"/>
      <w:marBottom w:val="0"/>
      <w:divBdr>
        <w:top w:val="none" w:sz="0" w:space="0" w:color="auto"/>
        <w:left w:val="none" w:sz="0" w:space="0" w:color="auto"/>
        <w:bottom w:val="none" w:sz="0" w:space="0" w:color="auto"/>
        <w:right w:val="none" w:sz="0" w:space="0" w:color="auto"/>
      </w:divBdr>
    </w:div>
    <w:div w:id="681860345">
      <w:bodyDiv w:val="1"/>
      <w:marLeft w:val="0"/>
      <w:marRight w:val="0"/>
      <w:marTop w:val="0"/>
      <w:marBottom w:val="0"/>
      <w:divBdr>
        <w:top w:val="none" w:sz="0" w:space="0" w:color="auto"/>
        <w:left w:val="none" w:sz="0" w:space="0" w:color="auto"/>
        <w:bottom w:val="none" w:sz="0" w:space="0" w:color="auto"/>
        <w:right w:val="none" w:sz="0" w:space="0" w:color="auto"/>
      </w:divBdr>
    </w:div>
    <w:div w:id="723136415">
      <w:bodyDiv w:val="1"/>
      <w:marLeft w:val="0"/>
      <w:marRight w:val="0"/>
      <w:marTop w:val="0"/>
      <w:marBottom w:val="0"/>
      <w:divBdr>
        <w:top w:val="none" w:sz="0" w:space="0" w:color="auto"/>
        <w:left w:val="none" w:sz="0" w:space="0" w:color="auto"/>
        <w:bottom w:val="none" w:sz="0" w:space="0" w:color="auto"/>
        <w:right w:val="none" w:sz="0" w:space="0" w:color="auto"/>
      </w:divBdr>
    </w:div>
    <w:div w:id="727263538">
      <w:bodyDiv w:val="1"/>
      <w:marLeft w:val="0"/>
      <w:marRight w:val="0"/>
      <w:marTop w:val="0"/>
      <w:marBottom w:val="0"/>
      <w:divBdr>
        <w:top w:val="none" w:sz="0" w:space="0" w:color="auto"/>
        <w:left w:val="none" w:sz="0" w:space="0" w:color="auto"/>
        <w:bottom w:val="none" w:sz="0" w:space="0" w:color="auto"/>
        <w:right w:val="none" w:sz="0" w:space="0" w:color="auto"/>
      </w:divBdr>
    </w:div>
    <w:div w:id="744494780">
      <w:bodyDiv w:val="1"/>
      <w:marLeft w:val="0"/>
      <w:marRight w:val="0"/>
      <w:marTop w:val="0"/>
      <w:marBottom w:val="0"/>
      <w:divBdr>
        <w:top w:val="none" w:sz="0" w:space="0" w:color="auto"/>
        <w:left w:val="none" w:sz="0" w:space="0" w:color="auto"/>
        <w:bottom w:val="none" w:sz="0" w:space="0" w:color="auto"/>
        <w:right w:val="none" w:sz="0" w:space="0" w:color="auto"/>
      </w:divBdr>
    </w:div>
    <w:div w:id="772046361">
      <w:bodyDiv w:val="1"/>
      <w:marLeft w:val="0"/>
      <w:marRight w:val="0"/>
      <w:marTop w:val="0"/>
      <w:marBottom w:val="0"/>
      <w:divBdr>
        <w:top w:val="none" w:sz="0" w:space="0" w:color="auto"/>
        <w:left w:val="none" w:sz="0" w:space="0" w:color="auto"/>
        <w:bottom w:val="none" w:sz="0" w:space="0" w:color="auto"/>
        <w:right w:val="none" w:sz="0" w:space="0" w:color="auto"/>
      </w:divBdr>
    </w:div>
    <w:div w:id="909928586">
      <w:bodyDiv w:val="1"/>
      <w:marLeft w:val="0"/>
      <w:marRight w:val="0"/>
      <w:marTop w:val="0"/>
      <w:marBottom w:val="0"/>
      <w:divBdr>
        <w:top w:val="none" w:sz="0" w:space="0" w:color="auto"/>
        <w:left w:val="none" w:sz="0" w:space="0" w:color="auto"/>
        <w:bottom w:val="none" w:sz="0" w:space="0" w:color="auto"/>
        <w:right w:val="none" w:sz="0" w:space="0" w:color="auto"/>
      </w:divBdr>
    </w:div>
    <w:div w:id="922296077">
      <w:bodyDiv w:val="1"/>
      <w:marLeft w:val="0"/>
      <w:marRight w:val="0"/>
      <w:marTop w:val="0"/>
      <w:marBottom w:val="0"/>
      <w:divBdr>
        <w:top w:val="none" w:sz="0" w:space="0" w:color="auto"/>
        <w:left w:val="none" w:sz="0" w:space="0" w:color="auto"/>
        <w:bottom w:val="none" w:sz="0" w:space="0" w:color="auto"/>
        <w:right w:val="none" w:sz="0" w:space="0" w:color="auto"/>
      </w:divBdr>
    </w:div>
    <w:div w:id="935599023">
      <w:bodyDiv w:val="1"/>
      <w:marLeft w:val="0"/>
      <w:marRight w:val="0"/>
      <w:marTop w:val="0"/>
      <w:marBottom w:val="0"/>
      <w:divBdr>
        <w:top w:val="none" w:sz="0" w:space="0" w:color="auto"/>
        <w:left w:val="none" w:sz="0" w:space="0" w:color="auto"/>
        <w:bottom w:val="none" w:sz="0" w:space="0" w:color="auto"/>
        <w:right w:val="none" w:sz="0" w:space="0" w:color="auto"/>
      </w:divBdr>
    </w:div>
    <w:div w:id="987631032">
      <w:bodyDiv w:val="1"/>
      <w:marLeft w:val="0"/>
      <w:marRight w:val="0"/>
      <w:marTop w:val="0"/>
      <w:marBottom w:val="0"/>
      <w:divBdr>
        <w:top w:val="none" w:sz="0" w:space="0" w:color="auto"/>
        <w:left w:val="none" w:sz="0" w:space="0" w:color="auto"/>
        <w:bottom w:val="none" w:sz="0" w:space="0" w:color="auto"/>
        <w:right w:val="none" w:sz="0" w:space="0" w:color="auto"/>
      </w:divBdr>
    </w:div>
    <w:div w:id="1001010775">
      <w:bodyDiv w:val="1"/>
      <w:marLeft w:val="0"/>
      <w:marRight w:val="0"/>
      <w:marTop w:val="0"/>
      <w:marBottom w:val="0"/>
      <w:divBdr>
        <w:top w:val="none" w:sz="0" w:space="0" w:color="auto"/>
        <w:left w:val="none" w:sz="0" w:space="0" w:color="auto"/>
        <w:bottom w:val="none" w:sz="0" w:space="0" w:color="auto"/>
        <w:right w:val="none" w:sz="0" w:space="0" w:color="auto"/>
      </w:divBdr>
    </w:div>
    <w:div w:id="1017999078">
      <w:bodyDiv w:val="1"/>
      <w:marLeft w:val="0"/>
      <w:marRight w:val="0"/>
      <w:marTop w:val="0"/>
      <w:marBottom w:val="0"/>
      <w:divBdr>
        <w:top w:val="none" w:sz="0" w:space="0" w:color="auto"/>
        <w:left w:val="none" w:sz="0" w:space="0" w:color="auto"/>
        <w:bottom w:val="none" w:sz="0" w:space="0" w:color="auto"/>
        <w:right w:val="none" w:sz="0" w:space="0" w:color="auto"/>
      </w:divBdr>
    </w:div>
    <w:div w:id="1094403270">
      <w:bodyDiv w:val="1"/>
      <w:marLeft w:val="0"/>
      <w:marRight w:val="0"/>
      <w:marTop w:val="0"/>
      <w:marBottom w:val="0"/>
      <w:divBdr>
        <w:top w:val="none" w:sz="0" w:space="0" w:color="auto"/>
        <w:left w:val="none" w:sz="0" w:space="0" w:color="auto"/>
        <w:bottom w:val="none" w:sz="0" w:space="0" w:color="auto"/>
        <w:right w:val="none" w:sz="0" w:space="0" w:color="auto"/>
      </w:divBdr>
    </w:div>
    <w:div w:id="1118598550">
      <w:bodyDiv w:val="1"/>
      <w:marLeft w:val="0"/>
      <w:marRight w:val="0"/>
      <w:marTop w:val="0"/>
      <w:marBottom w:val="0"/>
      <w:divBdr>
        <w:top w:val="none" w:sz="0" w:space="0" w:color="auto"/>
        <w:left w:val="none" w:sz="0" w:space="0" w:color="auto"/>
        <w:bottom w:val="none" w:sz="0" w:space="0" w:color="auto"/>
        <w:right w:val="none" w:sz="0" w:space="0" w:color="auto"/>
      </w:divBdr>
    </w:div>
    <w:div w:id="1159341812">
      <w:bodyDiv w:val="1"/>
      <w:marLeft w:val="0"/>
      <w:marRight w:val="0"/>
      <w:marTop w:val="0"/>
      <w:marBottom w:val="0"/>
      <w:divBdr>
        <w:top w:val="none" w:sz="0" w:space="0" w:color="auto"/>
        <w:left w:val="none" w:sz="0" w:space="0" w:color="auto"/>
        <w:bottom w:val="none" w:sz="0" w:space="0" w:color="auto"/>
        <w:right w:val="none" w:sz="0" w:space="0" w:color="auto"/>
      </w:divBdr>
    </w:div>
    <w:div w:id="1162312028">
      <w:bodyDiv w:val="1"/>
      <w:marLeft w:val="0"/>
      <w:marRight w:val="0"/>
      <w:marTop w:val="0"/>
      <w:marBottom w:val="0"/>
      <w:divBdr>
        <w:top w:val="none" w:sz="0" w:space="0" w:color="auto"/>
        <w:left w:val="none" w:sz="0" w:space="0" w:color="auto"/>
        <w:bottom w:val="none" w:sz="0" w:space="0" w:color="auto"/>
        <w:right w:val="none" w:sz="0" w:space="0" w:color="auto"/>
      </w:divBdr>
    </w:div>
    <w:div w:id="1198078193">
      <w:bodyDiv w:val="1"/>
      <w:marLeft w:val="0"/>
      <w:marRight w:val="0"/>
      <w:marTop w:val="0"/>
      <w:marBottom w:val="0"/>
      <w:divBdr>
        <w:top w:val="none" w:sz="0" w:space="0" w:color="auto"/>
        <w:left w:val="none" w:sz="0" w:space="0" w:color="auto"/>
        <w:bottom w:val="none" w:sz="0" w:space="0" w:color="auto"/>
        <w:right w:val="none" w:sz="0" w:space="0" w:color="auto"/>
      </w:divBdr>
    </w:div>
    <w:div w:id="1227036604">
      <w:bodyDiv w:val="1"/>
      <w:marLeft w:val="0"/>
      <w:marRight w:val="0"/>
      <w:marTop w:val="0"/>
      <w:marBottom w:val="0"/>
      <w:divBdr>
        <w:top w:val="none" w:sz="0" w:space="0" w:color="auto"/>
        <w:left w:val="none" w:sz="0" w:space="0" w:color="auto"/>
        <w:bottom w:val="none" w:sz="0" w:space="0" w:color="auto"/>
        <w:right w:val="none" w:sz="0" w:space="0" w:color="auto"/>
      </w:divBdr>
    </w:div>
    <w:div w:id="1237862699">
      <w:bodyDiv w:val="1"/>
      <w:marLeft w:val="0"/>
      <w:marRight w:val="0"/>
      <w:marTop w:val="0"/>
      <w:marBottom w:val="0"/>
      <w:divBdr>
        <w:top w:val="none" w:sz="0" w:space="0" w:color="auto"/>
        <w:left w:val="none" w:sz="0" w:space="0" w:color="auto"/>
        <w:bottom w:val="none" w:sz="0" w:space="0" w:color="auto"/>
        <w:right w:val="none" w:sz="0" w:space="0" w:color="auto"/>
      </w:divBdr>
    </w:div>
    <w:div w:id="1282223473">
      <w:bodyDiv w:val="1"/>
      <w:marLeft w:val="0"/>
      <w:marRight w:val="0"/>
      <w:marTop w:val="0"/>
      <w:marBottom w:val="0"/>
      <w:divBdr>
        <w:top w:val="none" w:sz="0" w:space="0" w:color="auto"/>
        <w:left w:val="none" w:sz="0" w:space="0" w:color="auto"/>
        <w:bottom w:val="none" w:sz="0" w:space="0" w:color="auto"/>
        <w:right w:val="none" w:sz="0" w:space="0" w:color="auto"/>
      </w:divBdr>
    </w:div>
    <w:div w:id="1334915948">
      <w:bodyDiv w:val="1"/>
      <w:marLeft w:val="0"/>
      <w:marRight w:val="0"/>
      <w:marTop w:val="0"/>
      <w:marBottom w:val="0"/>
      <w:divBdr>
        <w:top w:val="none" w:sz="0" w:space="0" w:color="auto"/>
        <w:left w:val="none" w:sz="0" w:space="0" w:color="auto"/>
        <w:bottom w:val="none" w:sz="0" w:space="0" w:color="auto"/>
        <w:right w:val="none" w:sz="0" w:space="0" w:color="auto"/>
      </w:divBdr>
    </w:div>
    <w:div w:id="1360620274">
      <w:bodyDiv w:val="1"/>
      <w:marLeft w:val="0"/>
      <w:marRight w:val="0"/>
      <w:marTop w:val="0"/>
      <w:marBottom w:val="0"/>
      <w:divBdr>
        <w:top w:val="none" w:sz="0" w:space="0" w:color="auto"/>
        <w:left w:val="none" w:sz="0" w:space="0" w:color="auto"/>
        <w:bottom w:val="none" w:sz="0" w:space="0" w:color="auto"/>
        <w:right w:val="none" w:sz="0" w:space="0" w:color="auto"/>
      </w:divBdr>
    </w:div>
    <w:div w:id="1422795389">
      <w:bodyDiv w:val="1"/>
      <w:marLeft w:val="0"/>
      <w:marRight w:val="0"/>
      <w:marTop w:val="0"/>
      <w:marBottom w:val="0"/>
      <w:divBdr>
        <w:top w:val="none" w:sz="0" w:space="0" w:color="auto"/>
        <w:left w:val="none" w:sz="0" w:space="0" w:color="auto"/>
        <w:bottom w:val="none" w:sz="0" w:space="0" w:color="auto"/>
        <w:right w:val="none" w:sz="0" w:space="0" w:color="auto"/>
      </w:divBdr>
    </w:div>
    <w:div w:id="1492791974">
      <w:bodyDiv w:val="1"/>
      <w:marLeft w:val="0"/>
      <w:marRight w:val="0"/>
      <w:marTop w:val="0"/>
      <w:marBottom w:val="0"/>
      <w:divBdr>
        <w:top w:val="none" w:sz="0" w:space="0" w:color="auto"/>
        <w:left w:val="none" w:sz="0" w:space="0" w:color="auto"/>
        <w:bottom w:val="none" w:sz="0" w:space="0" w:color="auto"/>
        <w:right w:val="none" w:sz="0" w:space="0" w:color="auto"/>
      </w:divBdr>
    </w:div>
    <w:div w:id="1577519227">
      <w:bodyDiv w:val="1"/>
      <w:marLeft w:val="0"/>
      <w:marRight w:val="0"/>
      <w:marTop w:val="0"/>
      <w:marBottom w:val="0"/>
      <w:divBdr>
        <w:top w:val="none" w:sz="0" w:space="0" w:color="auto"/>
        <w:left w:val="none" w:sz="0" w:space="0" w:color="auto"/>
        <w:bottom w:val="none" w:sz="0" w:space="0" w:color="auto"/>
        <w:right w:val="none" w:sz="0" w:space="0" w:color="auto"/>
      </w:divBdr>
    </w:div>
    <w:div w:id="1597254079">
      <w:bodyDiv w:val="1"/>
      <w:marLeft w:val="0"/>
      <w:marRight w:val="0"/>
      <w:marTop w:val="0"/>
      <w:marBottom w:val="0"/>
      <w:divBdr>
        <w:top w:val="none" w:sz="0" w:space="0" w:color="auto"/>
        <w:left w:val="none" w:sz="0" w:space="0" w:color="auto"/>
        <w:bottom w:val="none" w:sz="0" w:space="0" w:color="auto"/>
        <w:right w:val="none" w:sz="0" w:space="0" w:color="auto"/>
      </w:divBdr>
    </w:div>
    <w:div w:id="1713648937">
      <w:bodyDiv w:val="1"/>
      <w:marLeft w:val="0"/>
      <w:marRight w:val="0"/>
      <w:marTop w:val="0"/>
      <w:marBottom w:val="0"/>
      <w:divBdr>
        <w:top w:val="none" w:sz="0" w:space="0" w:color="auto"/>
        <w:left w:val="none" w:sz="0" w:space="0" w:color="auto"/>
        <w:bottom w:val="none" w:sz="0" w:space="0" w:color="auto"/>
        <w:right w:val="none" w:sz="0" w:space="0" w:color="auto"/>
      </w:divBdr>
    </w:div>
    <w:div w:id="1752459993">
      <w:bodyDiv w:val="1"/>
      <w:marLeft w:val="0"/>
      <w:marRight w:val="0"/>
      <w:marTop w:val="0"/>
      <w:marBottom w:val="0"/>
      <w:divBdr>
        <w:top w:val="none" w:sz="0" w:space="0" w:color="auto"/>
        <w:left w:val="none" w:sz="0" w:space="0" w:color="auto"/>
        <w:bottom w:val="none" w:sz="0" w:space="0" w:color="auto"/>
        <w:right w:val="none" w:sz="0" w:space="0" w:color="auto"/>
      </w:divBdr>
    </w:div>
    <w:div w:id="1833596164">
      <w:bodyDiv w:val="1"/>
      <w:marLeft w:val="0"/>
      <w:marRight w:val="0"/>
      <w:marTop w:val="0"/>
      <w:marBottom w:val="0"/>
      <w:divBdr>
        <w:top w:val="none" w:sz="0" w:space="0" w:color="auto"/>
        <w:left w:val="none" w:sz="0" w:space="0" w:color="auto"/>
        <w:bottom w:val="none" w:sz="0" w:space="0" w:color="auto"/>
        <w:right w:val="none" w:sz="0" w:space="0" w:color="auto"/>
      </w:divBdr>
    </w:div>
    <w:div w:id="1913083178">
      <w:bodyDiv w:val="1"/>
      <w:marLeft w:val="0"/>
      <w:marRight w:val="0"/>
      <w:marTop w:val="0"/>
      <w:marBottom w:val="0"/>
      <w:divBdr>
        <w:top w:val="none" w:sz="0" w:space="0" w:color="auto"/>
        <w:left w:val="none" w:sz="0" w:space="0" w:color="auto"/>
        <w:bottom w:val="none" w:sz="0" w:space="0" w:color="auto"/>
        <w:right w:val="none" w:sz="0" w:space="0" w:color="auto"/>
      </w:divBdr>
    </w:div>
    <w:div w:id="1990667055">
      <w:bodyDiv w:val="1"/>
      <w:marLeft w:val="0"/>
      <w:marRight w:val="0"/>
      <w:marTop w:val="0"/>
      <w:marBottom w:val="0"/>
      <w:divBdr>
        <w:top w:val="none" w:sz="0" w:space="0" w:color="auto"/>
        <w:left w:val="none" w:sz="0" w:space="0" w:color="auto"/>
        <w:bottom w:val="none" w:sz="0" w:space="0" w:color="auto"/>
        <w:right w:val="none" w:sz="0" w:space="0" w:color="auto"/>
      </w:divBdr>
    </w:div>
    <w:div w:id="2025284749">
      <w:bodyDiv w:val="1"/>
      <w:marLeft w:val="0"/>
      <w:marRight w:val="0"/>
      <w:marTop w:val="0"/>
      <w:marBottom w:val="0"/>
      <w:divBdr>
        <w:top w:val="none" w:sz="0" w:space="0" w:color="auto"/>
        <w:left w:val="none" w:sz="0" w:space="0" w:color="auto"/>
        <w:bottom w:val="none" w:sz="0" w:space="0" w:color="auto"/>
        <w:right w:val="none" w:sz="0" w:space="0" w:color="auto"/>
      </w:divBdr>
    </w:div>
    <w:div w:id="2035417409">
      <w:bodyDiv w:val="1"/>
      <w:marLeft w:val="0"/>
      <w:marRight w:val="0"/>
      <w:marTop w:val="0"/>
      <w:marBottom w:val="0"/>
      <w:divBdr>
        <w:top w:val="none" w:sz="0" w:space="0" w:color="auto"/>
        <w:left w:val="none" w:sz="0" w:space="0" w:color="auto"/>
        <w:bottom w:val="none" w:sz="0" w:space="0" w:color="auto"/>
        <w:right w:val="none" w:sz="0" w:space="0" w:color="auto"/>
      </w:divBdr>
    </w:div>
    <w:div w:id="2043553130">
      <w:bodyDiv w:val="1"/>
      <w:marLeft w:val="0"/>
      <w:marRight w:val="0"/>
      <w:marTop w:val="0"/>
      <w:marBottom w:val="0"/>
      <w:divBdr>
        <w:top w:val="none" w:sz="0" w:space="0" w:color="auto"/>
        <w:left w:val="none" w:sz="0" w:space="0" w:color="auto"/>
        <w:bottom w:val="none" w:sz="0" w:space="0" w:color="auto"/>
        <w:right w:val="none" w:sz="0" w:space="0" w:color="auto"/>
      </w:divBdr>
    </w:div>
    <w:div w:id="2060854631">
      <w:bodyDiv w:val="1"/>
      <w:marLeft w:val="0"/>
      <w:marRight w:val="0"/>
      <w:marTop w:val="0"/>
      <w:marBottom w:val="0"/>
      <w:divBdr>
        <w:top w:val="none" w:sz="0" w:space="0" w:color="auto"/>
        <w:left w:val="none" w:sz="0" w:space="0" w:color="auto"/>
        <w:bottom w:val="none" w:sz="0" w:space="0" w:color="auto"/>
        <w:right w:val="none" w:sz="0" w:space="0" w:color="auto"/>
      </w:divBdr>
    </w:div>
    <w:div w:id="21248082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trirahmaagustin</dc:creator>
  <cp:keywords/>
  <dc:description>generated by python-docx</dc:description>
  <cp:lastModifiedBy>tri rahma agustin</cp:lastModifiedBy>
  <cp:revision>2</cp:revision>
  <dcterms:created xsi:type="dcterms:W3CDTF">2025-04-08T14:28:00Z</dcterms:created>
  <dcterms:modified xsi:type="dcterms:W3CDTF">2025-04-08T14:28:00Z</dcterms:modified>
  <cp:category/>
</cp:coreProperties>
</file>